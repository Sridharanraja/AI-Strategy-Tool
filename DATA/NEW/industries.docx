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Industry definitions</w:t>
      </w:r>
    </w:p>
    <w:p/>
    <w:p>
      <w:pPr>
        <w:pStyle w:val="Heading2"/>
      </w:pPr>
      <w:r>
        <w:t>Oil &amp; Gas Drilling</w:t>
      </w:r>
    </w:p>
    <w:p>
      <w:r>
        <w:t>Sector id: 10</w:t>
      </w:r>
    </w:p>
    <w:p>
      <w:r>
        <w:t>Sector: Energy</w:t>
      </w:r>
    </w:p>
    <w:p>
      <w:r>
        <w:t>Industry group id: 1010</w:t>
      </w:r>
    </w:p>
    <w:p>
      <w:r>
        <w:t>Industry group: Energy</w:t>
      </w:r>
    </w:p>
    <w:p>
      <w:r>
        <w:t>Industry id: 101010</w:t>
      </w:r>
    </w:p>
    <w:p>
      <w:r>
        <w:t>Industry: Energy Equipment &amp; Services</w:t>
      </w:r>
    </w:p>
    <w:p>
      <w:r>
        <w:t>Sub industry id: 10101010</w:t>
      </w:r>
    </w:p>
    <w:p>
      <w:r>
        <w:t>Sub industry: Oil &amp; Gas Drilling</w:t>
      </w:r>
    </w:p>
    <w:p>
      <w:r>
        <w:t>Description: Drilling contractors or owners of drilling rigs that contract their services for drilling wells.</w:t>
      </w:r>
    </w:p>
    <w:p/>
    <w:p>
      <w:pPr>
        <w:pStyle w:val="Heading2"/>
      </w:pPr>
      <w:r>
        <w:t>Oil &amp; Gas Equipment &amp; Services</w:t>
      </w:r>
    </w:p>
    <w:p>
      <w:r>
        <w:t>Sector id: 10</w:t>
      </w:r>
    </w:p>
    <w:p>
      <w:r>
        <w:t>Sector: Energy</w:t>
      </w:r>
    </w:p>
    <w:p>
      <w:r>
        <w:t>Industry group id: 1010</w:t>
      </w:r>
    </w:p>
    <w:p>
      <w:r>
        <w:t>Industry group: Energy</w:t>
      </w:r>
    </w:p>
    <w:p>
      <w:r>
        <w:t>Industry id: 101010</w:t>
      </w:r>
    </w:p>
    <w:p>
      <w:r>
        <w:t>Industry: Energy Equipment &amp; Services</w:t>
      </w:r>
    </w:p>
    <w:p>
      <w:r>
        <w:t>Sub industry id: 10101020</w:t>
      </w:r>
    </w:p>
    <w:p>
      <w:r>
        <w:t>Sub industry: Oil &amp; Gas Equipment &amp; Services</w:t>
      </w:r>
    </w:p>
    <w:p>
      <w:r>
        <w:t>Description: Manufacturers of equipment, including drilling rigs and equipment, and providers of supplies such as fractured silica and services to companies involved in the drilling, evaluation and completion of oil and gas wells.</w:t>
        <w:br/>
        <w:br/>
        <w:t>This Sub-Industry includes companies that provide information and data services such as seismic data collection primarily to the oil &amp; gas industry and distributors of oil &amp; gas equipment products.</w:t>
        <w:br/>
        <w:br/>
        <w:t>This Sub-Industry excludes oil spill services companies classified in the Environmental &amp; Facilities Services Sub-Industry.</w:t>
      </w:r>
    </w:p>
    <w:p/>
    <w:p>
      <w:pPr>
        <w:pStyle w:val="Heading2"/>
      </w:pPr>
      <w:r>
        <w:t>Integrated Oil &amp; Gas</w:t>
      </w:r>
    </w:p>
    <w:p>
      <w:r>
        <w:t>Sector id: 10</w:t>
      </w:r>
    </w:p>
    <w:p>
      <w:r>
        <w:t>Sector: Energy</w:t>
      </w:r>
    </w:p>
    <w:p>
      <w:r>
        <w:t>Industry group id: 1010</w:t>
      </w:r>
    </w:p>
    <w:p>
      <w:r>
        <w:t>Industry group: Energy</w:t>
      </w:r>
    </w:p>
    <w:p>
      <w:r>
        <w:t>Industry id: 101020</w:t>
      </w:r>
    </w:p>
    <w:p>
      <w:r>
        <w:t>Industry: Oil, Gas &amp; Consumable Fuels</w:t>
      </w:r>
    </w:p>
    <w:p>
      <w:r>
        <w:t>Sub industry id: 10102010</w:t>
      </w:r>
    </w:p>
    <w:p>
      <w:r>
        <w:t>Sub industry: Integrated Oil &amp; Gas</w:t>
      </w:r>
    </w:p>
    <w:p>
      <w:r>
        <w:t>Description: Integrated oil companies engaged in the exploration &amp; production of oil and gas, as well as at least one other significant activity in either refining, marketing and transportation, or chemicals.</w:t>
      </w:r>
    </w:p>
    <w:p/>
    <w:p>
      <w:pPr>
        <w:pStyle w:val="Heading2"/>
      </w:pPr>
      <w:r>
        <w:t>Oil &amp; Gas Exploration &amp; Production</w:t>
      </w:r>
    </w:p>
    <w:p>
      <w:r>
        <w:t>Sector id: 10</w:t>
      </w:r>
    </w:p>
    <w:p>
      <w:r>
        <w:t>Sector: Energy</w:t>
      </w:r>
    </w:p>
    <w:p>
      <w:r>
        <w:t>Industry group id: 1010</w:t>
      </w:r>
    </w:p>
    <w:p>
      <w:r>
        <w:t>Industry group: Energy</w:t>
      </w:r>
    </w:p>
    <w:p>
      <w:r>
        <w:t>Industry id: 101020</w:t>
      </w:r>
    </w:p>
    <w:p>
      <w:r>
        <w:t>Industry: Oil, Gas &amp; Consumable Fuels</w:t>
      </w:r>
    </w:p>
    <w:p>
      <w:r>
        <w:t>Sub industry id: 10102020</w:t>
      </w:r>
    </w:p>
    <w:p>
      <w:r>
        <w:t>Sub industry: Oil &amp; Gas Exploration &amp; Production</w:t>
      </w:r>
    </w:p>
    <w:p>
      <w:r>
        <w:t>Description: Companies engaged in the exploration and production of oil and gas, not classified elsewhere.</w:t>
      </w:r>
    </w:p>
    <w:p/>
    <w:p>
      <w:pPr>
        <w:pStyle w:val="Heading2"/>
      </w:pPr>
      <w:r>
        <w:t>Oil &amp; Gas Refining &amp; Marketing</w:t>
      </w:r>
    </w:p>
    <w:p>
      <w:r>
        <w:t>Sector id: 10</w:t>
      </w:r>
    </w:p>
    <w:p>
      <w:r>
        <w:t>Sector: Energy</w:t>
      </w:r>
    </w:p>
    <w:p>
      <w:r>
        <w:t>Industry group id: 1010</w:t>
      </w:r>
    </w:p>
    <w:p>
      <w:r>
        <w:t>Industry group: Energy</w:t>
      </w:r>
    </w:p>
    <w:p>
      <w:r>
        <w:t>Industry id: 101020</w:t>
      </w:r>
    </w:p>
    <w:p>
      <w:r>
        <w:t>Industry: Oil, Gas &amp; Consumable Fuels</w:t>
      </w:r>
    </w:p>
    <w:p>
      <w:r>
        <w:t>Sub industry id: 10102030</w:t>
      </w:r>
    </w:p>
    <w:p>
      <w:r>
        <w:t>Sub industry: Oil &amp; Gas Refining &amp; Marketing</w:t>
      </w:r>
    </w:p>
    <w:p>
      <w:r>
        <w:t>Description: Companies engaged in the refining and marketing of oil, gas and/or refined products not classified in the Integrated Oil &amp; Gas or Independent Power Producers &amp; Energy Traders Sub-Industries.</w:t>
        <w:br/>
        <w:br/>
        <w:t>This Sub-Industry includes companies that produce ethanol, biodiesel, and eco-diesel fuels.</w:t>
        <w:br/>
        <w:br/>
        <w:t>This Sub-Industry excludes retail automotive stores and convenience stores that primarily sell gasoline (retail gas stations), automotive components, lubricants and related products classified in the Automotive Retail Sub-Industry under the Consumer Discretionary Sector and fuel dealers classified in the Oil &amp; Gas Storage &amp; Transportation Sub-Industry under the Energy Sector.</w:t>
      </w:r>
    </w:p>
    <w:p/>
    <w:p>
      <w:pPr>
        <w:pStyle w:val="Heading2"/>
      </w:pPr>
      <w:r>
        <w:t>Oil &amp; Gas Storage &amp; Transportation</w:t>
      </w:r>
    </w:p>
    <w:p>
      <w:r>
        <w:t>Sector id: 10</w:t>
      </w:r>
    </w:p>
    <w:p>
      <w:r>
        <w:t>Sector: Energy</w:t>
      </w:r>
    </w:p>
    <w:p>
      <w:r>
        <w:t>Industry group id: 1010</w:t>
      </w:r>
    </w:p>
    <w:p>
      <w:r>
        <w:t>Industry group: Energy</w:t>
      </w:r>
    </w:p>
    <w:p>
      <w:r>
        <w:t>Industry id: 101020</w:t>
      </w:r>
    </w:p>
    <w:p>
      <w:r>
        <w:t>Industry: Oil, Gas &amp; Consumable Fuels</w:t>
      </w:r>
    </w:p>
    <w:p>
      <w:r>
        <w:t>Sub industry id: 10102040</w:t>
      </w:r>
    </w:p>
    <w:p>
      <w:r>
        <w:t>Sub industry: Oil &amp; Gas Storage &amp; Transportation</w:t>
      </w:r>
    </w:p>
    <w:p>
      <w:r>
        <w:t>Description: Companies engaged in the storage and/or transportation of oil, gas and/or refined products, including diversified midstream natural gas companies, oil and refined product pipelines, coal slurry pipelines and oil &amp; gas shipping companies.</w:t>
        <w:br/>
        <w:br/>
        <w:t>This Sub-Industry includes distributors and dealers of petroleum products.</w:t>
        <w:br/>
        <w:br/>
        <w:t>This Sub-Industry excludes natural gas transmission companies that operate gas pipeline systems and associated facilities designed for gas supply to end users that are classified in the Gas Utilities Sub-Industry under the Utilities Sector.</w:t>
      </w:r>
    </w:p>
    <w:p/>
    <w:p>
      <w:pPr>
        <w:pStyle w:val="Heading2"/>
      </w:pPr>
      <w:r>
        <w:t>Coal &amp; Consumable Fuels</w:t>
      </w:r>
    </w:p>
    <w:p>
      <w:r>
        <w:t>Sector id: 10</w:t>
      </w:r>
    </w:p>
    <w:p>
      <w:r>
        <w:t>Sector: Energy</w:t>
      </w:r>
    </w:p>
    <w:p>
      <w:r>
        <w:t>Industry group id: 1010</w:t>
      </w:r>
    </w:p>
    <w:p>
      <w:r>
        <w:t>Industry group: Energy</w:t>
      </w:r>
    </w:p>
    <w:p>
      <w:r>
        <w:t>Industry id: 101020</w:t>
      </w:r>
    </w:p>
    <w:p>
      <w:r>
        <w:t>Industry: Oil, Gas &amp; Consumable Fuels</w:t>
      </w:r>
    </w:p>
    <w:p>
      <w:r>
        <w:t>Sub industry id: 10102050</w:t>
      </w:r>
    </w:p>
    <w:p>
      <w:r>
        <w:t>Sub industry: Coal &amp; Consumable Fuels</w:t>
      </w:r>
    </w:p>
    <w:p>
      <w:r>
        <w:t>Description: Companies primarily involved in the production and mining of coal, related products and other consumable fuels related to the generation of energy such as bituminous (thermal) coal, uranium, biomass, hydrogen, and petroleum coke.</w:t>
        <w:br/>
        <w:br/>
        <w:t>This Sub-Industry excludes companies primarily producing gases classified in the Industrial Gases Sub-Industry and companies primarily mining for metallurgical (coking) coal used for steel production classified in the Steel Sub-Industry under the Materials Sector.</w:t>
      </w:r>
    </w:p>
    <w:p/>
    <w:p>
      <w:pPr>
        <w:pStyle w:val="Heading2"/>
      </w:pPr>
      <w:r>
        <w:t>Commodity Chemicals</w:t>
      </w:r>
    </w:p>
    <w:p>
      <w:r>
        <w:t>Sector id: 15</w:t>
      </w:r>
    </w:p>
    <w:p>
      <w:r>
        <w:t>Sector: Materials</w:t>
      </w:r>
    </w:p>
    <w:p>
      <w:r>
        <w:t>Industry group id: 1510</w:t>
      </w:r>
    </w:p>
    <w:p>
      <w:r>
        <w:t>Industry group: Materials</w:t>
      </w:r>
    </w:p>
    <w:p>
      <w:r>
        <w:t>Industry id: 151010</w:t>
      </w:r>
    </w:p>
    <w:p>
      <w:r>
        <w:t>Industry: Chemicals</w:t>
      </w:r>
    </w:p>
    <w:p>
      <w:r>
        <w:t>Sub industry id: 15101010</w:t>
      </w:r>
    </w:p>
    <w:p>
      <w:r>
        <w:t>Sub industry: Commodity Chemicals</w:t>
      </w:r>
    </w:p>
    <w:p>
      <w:r>
        <w:t>Description: Companies that primarily produce industrial chemicals and basic chemicals.</w:t>
        <w:br/>
        <w:br/>
        <w:t>This Sub-Industry includes plastics, synthetic fibers &amp; filaments, synthetic rubber products, films, commodity-based paints &amp; pigments, carbon black, explosives, petroleum lubricating oils, greases, and petrochemicals.</w:t>
        <w:br/>
        <w:br/>
        <w:t>This Sub-Industry excludes chemical companies classified in the Diversified Chemicals, Fertilizers &amp; Agricultural Chemicals, Industrial Gases or Specialty Chemicals Sub-Industries.</w:t>
      </w:r>
    </w:p>
    <w:p/>
    <w:p>
      <w:pPr>
        <w:pStyle w:val="Heading2"/>
      </w:pPr>
      <w:r>
        <w:t>Diversified Chemicals</w:t>
      </w:r>
    </w:p>
    <w:p>
      <w:r>
        <w:t>Sector id: 15</w:t>
      </w:r>
    </w:p>
    <w:p>
      <w:r>
        <w:t>Sector: Materials</w:t>
      </w:r>
    </w:p>
    <w:p>
      <w:r>
        <w:t>Industry group id: 1510</w:t>
      </w:r>
    </w:p>
    <w:p>
      <w:r>
        <w:t>Industry group: Materials</w:t>
      </w:r>
    </w:p>
    <w:p>
      <w:r>
        <w:t>Industry id: 151010</w:t>
      </w:r>
    </w:p>
    <w:p>
      <w:r>
        <w:t>Industry: Chemicals</w:t>
      </w:r>
    </w:p>
    <w:p>
      <w:r>
        <w:t>Sub industry id: 15101020</w:t>
      </w:r>
    </w:p>
    <w:p>
      <w:r>
        <w:t>Sub industry: Diversified Chemicals</w:t>
      </w:r>
    </w:p>
    <w:p>
      <w:r>
        <w:t>Description: Manufacturers of a diversified range of chemical products not classified in the Industrial Gases, Commodity Chemicals, Specialty Chemicals or Fertilizers &amp; Agricultural Chemicals Sub-Industries.</w:t>
      </w:r>
    </w:p>
    <w:p/>
    <w:p>
      <w:pPr>
        <w:pStyle w:val="Heading2"/>
      </w:pPr>
      <w:r>
        <w:t>Fertilizers &amp; Agricultural Chemicals</w:t>
      </w:r>
    </w:p>
    <w:p>
      <w:r>
        <w:t>Sector id: 15</w:t>
      </w:r>
    </w:p>
    <w:p>
      <w:r>
        <w:t>Sector: Materials</w:t>
      </w:r>
    </w:p>
    <w:p>
      <w:r>
        <w:t>Industry group id: 1510</w:t>
      </w:r>
    </w:p>
    <w:p>
      <w:r>
        <w:t>Industry group: Materials</w:t>
      </w:r>
    </w:p>
    <w:p>
      <w:r>
        <w:t>Industry id: 151010</w:t>
      </w:r>
    </w:p>
    <w:p>
      <w:r>
        <w:t>Industry: Chemicals</w:t>
      </w:r>
    </w:p>
    <w:p>
      <w:r>
        <w:t>Sub industry id: 15101030</w:t>
      </w:r>
    </w:p>
    <w:p>
      <w:r>
        <w:t>Sub industry: Fertilizers &amp; Agricultural Chemicals</w:t>
      </w:r>
    </w:p>
    <w:p>
      <w:r>
        <w:t>Description: Producers of fertilizers, pesticides, potash (including potash miners) or other agriculture-related chemicals, not classified elsewhere.</w:t>
      </w:r>
    </w:p>
    <w:p/>
    <w:p>
      <w:pPr>
        <w:pStyle w:val="Heading2"/>
      </w:pPr>
      <w:r>
        <w:t>Industrial Gases</w:t>
      </w:r>
    </w:p>
    <w:p>
      <w:r>
        <w:t>Sector id: 15</w:t>
      </w:r>
    </w:p>
    <w:p>
      <w:r>
        <w:t>Sector: Materials</w:t>
      </w:r>
    </w:p>
    <w:p>
      <w:r>
        <w:t>Industry group id: 1510</w:t>
      </w:r>
    </w:p>
    <w:p>
      <w:r>
        <w:t>Industry group: Materials</w:t>
      </w:r>
    </w:p>
    <w:p>
      <w:r>
        <w:t>Industry id: 151010</w:t>
      </w:r>
    </w:p>
    <w:p>
      <w:r>
        <w:t>Industry: Chemicals</w:t>
      </w:r>
    </w:p>
    <w:p>
      <w:r>
        <w:t>Sub industry id: 15101040</w:t>
      </w:r>
    </w:p>
    <w:p>
      <w:r>
        <w:t>Sub industry: Industrial Gases</w:t>
      </w:r>
    </w:p>
    <w:p>
      <w:r>
        <w:t xml:space="preserve">Description: Manufacturers of industrial gases such as Oxygen, Nitrogen, Hydrogen, Carbon Dioxide, Dry Ice, Helium, and Acetylene. </w:t>
        <w:br/>
        <w:br/>
        <w:t>This Sub-Industry excludes Hydrogen used for the production of energy classified in the Coal &amp; Consumable Fuels Sub-Industry.</w:t>
      </w:r>
    </w:p>
    <w:p/>
    <w:p>
      <w:pPr>
        <w:pStyle w:val="Heading2"/>
      </w:pPr>
      <w:r>
        <w:t>Specialty Chemicals</w:t>
      </w:r>
    </w:p>
    <w:p>
      <w:r>
        <w:t>Sector id: 15</w:t>
      </w:r>
    </w:p>
    <w:p>
      <w:r>
        <w:t>Sector: Materials</w:t>
      </w:r>
    </w:p>
    <w:p>
      <w:r>
        <w:t>Industry group id: 1510</w:t>
      </w:r>
    </w:p>
    <w:p>
      <w:r>
        <w:t>Industry group: Materials</w:t>
      </w:r>
    </w:p>
    <w:p>
      <w:r>
        <w:t>Industry id: 151010</w:t>
      </w:r>
    </w:p>
    <w:p>
      <w:r>
        <w:t>Industry: Chemicals</w:t>
      </w:r>
    </w:p>
    <w:p>
      <w:r>
        <w:t>Sub industry id: 15101050</w:t>
      </w:r>
    </w:p>
    <w:p>
      <w:r>
        <w:t>Sub industry: Specialty Chemicals</w:t>
      </w:r>
    </w:p>
    <w:p>
      <w:r>
        <w:t>Description: Companies that primarily produce high value-added chemicals used in the manufacture of a wide variety of products, including but not limited to fine chemicals, additives, advanced polymers, adhesives, sealants, and specialty paints, pigments &amp; coatings.</w:t>
        <w:br/>
        <w:br/>
        <w:t xml:space="preserve">This Sub-Industry includes manufacturers of fragrance and flavor chemicals used in the consumer goods industry and industrial enzyme manufacturers. </w:t>
        <w:br/>
        <w:br/>
        <w:t>This Sub-Industry excludes raw materials and chemicals used specifically for battery production classified in the Electrical Components and Equipment Sub-Industry.</w:t>
      </w:r>
    </w:p>
    <w:p/>
    <w:p>
      <w:pPr>
        <w:pStyle w:val="Heading2"/>
      </w:pPr>
      <w:r>
        <w:t>Construction Materials</w:t>
      </w:r>
    </w:p>
    <w:p>
      <w:r>
        <w:t>Sector id: 15</w:t>
      </w:r>
    </w:p>
    <w:p>
      <w:r>
        <w:t>Sector: Materials</w:t>
      </w:r>
    </w:p>
    <w:p>
      <w:r>
        <w:t>Industry group id: 1510</w:t>
      </w:r>
    </w:p>
    <w:p>
      <w:r>
        <w:t>Industry group: Materials</w:t>
      </w:r>
    </w:p>
    <w:p>
      <w:r>
        <w:t>Industry id: 151020</w:t>
      </w:r>
    </w:p>
    <w:p>
      <w:r>
        <w:t>Industry: Construction Materials</w:t>
      </w:r>
    </w:p>
    <w:p>
      <w:r>
        <w:t>Sub industry id: 15102010</w:t>
      </w:r>
    </w:p>
    <w:p>
      <w:r>
        <w:t>Sub industry: Construction Materials</w:t>
      </w:r>
    </w:p>
    <w:p>
      <w:r>
        <w:t>Description: Manufacturers of construction materials, including sand, clay, gypsum, lime, aggregates, cement, concrete, bricks, and refractory materials.</w:t>
        <w:br/>
        <w:br/>
        <w:t>This Sub-Industry excludes other finished or semi-finished building materials classified in the Building Products Sub-Industry.</w:t>
      </w:r>
    </w:p>
    <w:p/>
    <w:p>
      <w:pPr>
        <w:pStyle w:val="Heading2"/>
      </w:pPr>
      <w:r>
        <w:t>Metal, Glass &amp; Plastic Containers</w:t>
      </w:r>
    </w:p>
    <w:p>
      <w:r>
        <w:t>Sector id: 15</w:t>
      </w:r>
    </w:p>
    <w:p>
      <w:r>
        <w:t>Sector: Materials</w:t>
      </w:r>
    </w:p>
    <w:p>
      <w:r>
        <w:t>Industry group id: 1510</w:t>
      </w:r>
    </w:p>
    <w:p>
      <w:r>
        <w:t>Industry group: Materials</w:t>
      </w:r>
    </w:p>
    <w:p>
      <w:r>
        <w:t>Industry id: 151030</w:t>
      </w:r>
    </w:p>
    <w:p>
      <w:r>
        <w:t>Industry: Containers &amp; Packaging</w:t>
      </w:r>
    </w:p>
    <w:p>
      <w:r>
        <w:t>Sub industry id: 15103010</w:t>
      </w:r>
    </w:p>
    <w:p>
      <w:r>
        <w:t>Sub industry: Metal, Glass &amp; Plastic Containers</w:t>
      </w:r>
    </w:p>
    <w:p>
      <w:r>
        <w:t>Description: Manufacturers of metal, glass or plastic containers, including corks and caps.</w:t>
        <w:br/>
        <w:br/>
        <w:t>This Sub-Industry excludes manufacturers of glassware classified in the Housewares &amp; Specialties Sub-Industry under the Consumer Discretionary Sector.</w:t>
      </w:r>
    </w:p>
    <w:p/>
    <w:p>
      <w:pPr>
        <w:pStyle w:val="Heading2"/>
      </w:pPr>
      <w:r>
        <w:t>Paper &amp; Plastic Packaging Products &amp; Materials</w:t>
      </w:r>
    </w:p>
    <w:p>
      <w:r>
        <w:t>Sector id: 15</w:t>
      </w:r>
    </w:p>
    <w:p>
      <w:r>
        <w:t>Sector: Materials</w:t>
      </w:r>
    </w:p>
    <w:p>
      <w:r>
        <w:t>Industry group id: 1510</w:t>
      </w:r>
    </w:p>
    <w:p>
      <w:r>
        <w:t>Industry group: Materials</w:t>
      </w:r>
    </w:p>
    <w:p>
      <w:r>
        <w:t>Industry id: 151030</w:t>
      </w:r>
    </w:p>
    <w:p>
      <w:r>
        <w:t>Industry: Containers &amp; Packaging</w:t>
      </w:r>
    </w:p>
    <w:p>
      <w:r>
        <w:t>Sub industry id: 15103020</w:t>
      </w:r>
    </w:p>
    <w:p>
      <w:r>
        <w:t>Sub industry: Paper &amp; Plastic Packaging Products &amp; Materials</w:t>
      </w:r>
    </w:p>
    <w:p>
      <w:r>
        <w:t>Description: Manufacturers of paper and cardboard containers &amp; packaging, plastic packaging materials, wood containers, and related packaging products.</w:t>
      </w:r>
    </w:p>
    <w:p/>
    <w:p>
      <w:pPr>
        <w:pStyle w:val="Heading2"/>
      </w:pPr>
      <w:r>
        <w:t>Aluminum</w:t>
      </w:r>
    </w:p>
    <w:p>
      <w:r>
        <w:t>Sector id: 15</w:t>
      </w:r>
    </w:p>
    <w:p>
      <w:r>
        <w:t>Sector: Materials</w:t>
      </w:r>
    </w:p>
    <w:p>
      <w:r>
        <w:t>Industry group id: 1510</w:t>
      </w:r>
    </w:p>
    <w:p>
      <w:r>
        <w:t>Industry group: Materials</w:t>
      </w:r>
    </w:p>
    <w:p>
      <w:r>
        <w:t>Industry id: 151040</w:t>
      </w:r>
    </w:p>
    <w:p>
      <w:r>
        <w:t>Industry: Metals &amp; Mining</w:t>
      </w:r>
    </w:p>
    <w:p>
      <w:r>
        <w:t>Sub industry id: 15104010</w:t>
      </w:r>
    </w:p>
    <w:p>
      <w:r>
        <w:t>Sub industry: Aluminum</w:t>
      </w:r>
    </w:p>
    <w:p>
      <w:r>
        <w:t>Description: Producers of aluminum and related products, including companies that mine or process bauxite and companies that recycle aluminum to produce finished or semi-finished products.</w:t>
        <w:br/>
        <w:br/>
        <w:t>This Sub-Industry excludes companies that primarily produce aluminum building materials classified in the Building Products Sub-Industry.</w:t>
      </w:r>
    </w:p>
    <w:p/>
    <w:p>
      <w:pPr>
        <w:pStyle w:val="Heading2"/>
      </w:pPr>
      <w:r>
        <w:t>Diversified Metals &amp; Mining</w:t>
      </w:r>
    </w:p>
    <w:p>
      <w:r>
        <w:t>Sector id: 15</w:t>
      </w:r>
    </w:p>
    <w:p>
      <w:r>
        <w:t>Sector: Materials</w:t>
      </w:r>
    </w:p>
    <w:p>
      <w:r>
        <w:t>Industry group id: 1510</w:t>
      </w:r>
    </w:p>
    <w:p>
      <w:r>
        <w:t>Industry group: Materials</w:t>
      </w:r>
    </w:p>
    <w:p>
      <w:r>
        <w:t>Industry id: 151040</w:t>
      </w:r>
    </w:p>
    <w:p>
      <w:r>
        <w:t>Industry: Metals &amp; Mining</w:t>
      </w:r>
    </w:p>
    <w:p>
      <w:r>
        <w:t>Sub industry id: 15104020</w:t>
      </w:r>
    </w:p>
    <w:p>
      <w:r>
        <w:t>Sub industry: Diversified Metals &amp; Mining</w:t>
      </w:r>
    </w:p>
    <w:p>
      <w:r>
        <w:t>Description: Companies engaged in the diversified production or extraction of metals and minerals, not classified elsewhere.</w:t>
        <w:br/>
        <w:br/>
        <w:t>This Sub-Industry includes nonferrous metal mining (except bauxite), salt &amp; borate mining, phosphate rock mining, sand &amp; gravel mining, and other diversified mining operations. It also includes providers of on-site mining services to metal miners.</w:t>
        <w:br/>
        <w:br/>
        <w:t>This Sub-Industry excludes iron ore mining classified in the Steel Sub-Industry, bauxite mining classified in the Aluminum Sub-Industry, and coal mining classified in either the Steel or Coal &amp; Consumable Fuels Sub-Industries.</w:t>
      </w:r>
    </w:p>
    <w:p/>
    <w:p>
      <w:pPr>
        <w:pStyle w:val="Heading2"/>
      </w:pPr>
      <w:r>
        <w:t>Copper</w:t>
      </w:r>
    </w:p>
    <w:p>
      <w:r>
        <w:t>Sector id: 15</w:t>
      </w:r>
    </w:p>
    <w:p>
      <w:r>
        <w:t>Sector: Materials</w:t>
      </w:r>
    </w:p>
    <w:p>
      <w:r>
        <w:t>Industry group id: 1510</w:t>
      </w:r>
    </w:p>
    <w:p>
      <w:r>
        <w:t>Industry group: Materials</w:t>
      </w:r>
    </w:p>
    <w:p>
      <w:r>
        <w:t>Industry id: 151040</w:t>
      </w:r>
    </w:p>
    <w:p>
      <w:r>
        <w:t>Industry: Metals &amp; Mining</w:t>
      </w:r>
    </w:p>
    <w:p>
      <w:r>
        <w:t>Sub industry id: 15104025</w:t>
      </w:r>
    </w:p>
    <w:p>
      <w:r>
        <w:t>Sub industry: Copper</w:t>
      </w:r>
    </w:p>
    <w:p>
      <w:r>
        <w:t>Description: Companies involved primarily in copper ore mining and companies that manufacture primary and basic copper products such as rods, tubes, and wires.</w:t>
        <w:br/>
        <w:br/>
        <w:t>This Sub-Industry excludes manufacturers of copper wires used mainly for electrical purposes classified in the Electrical Components &amp; Equipment Sub-Industry under the Industrials Sector.</w:t>
      </w:r>
    </w:p>
    <w:p/>
    <w:p>
      <w:pPr>
        <w:pStyle w:val="Heading2"/>
      </w:pPr>
      <w:r>
        <w:t>Gold</w:t>
      </w:r>
    </w:p>
    <w:p>
      <w:r>
        <w:t>Sector id: 15</w:t>
      </w:r>
    </w:p>
    <w:p>
      <w:r>
        <w:t>Sector: Materials</w:t>
      </w:r>
    </w:p>
    <w:p>
      <w:r>
        <w:t>Industry group id: 1510</w:t>
      </w:r>
    </w:p>
    <w:p>
      <w:r>
        <w:t>Industry group: Materials</w:t>
      </w:r>
    </w:p>
    <w:p>
      <w:r>
        <w:t>Industry id: 151040</w:t>
      </w:r>
    </w:p>
    <w:p>
      <w:r>
        <w:t>Industry: Metals &amp; Mining</w:t>
      </w:r>
    </w:p>
    <w:p>
      <w:r>
        <w:t>Sub industry id: 15104030</w:t>
      </w:r>
    </w:p>
    <w:p>
      <w:r>
        <w:t>Sub industry: Gold</w:t>
      </w:r>
    </w:p>
    <w:p>
      <w:r>
        <w:t>Description: Producers of gold and related products, including companies that mine or process gold and the South African finance houses which primarily invest in, but do not operate, gold mines.</w:t>
      </w:r>
    </w:p>
    <w:p/>
    <w:p>
      <w:pPr>
        <w:pStyle w:val="Heading2"/>
      </w:pPr>
      <w:r>
        <w:t>Precious Metals &amp; Minerals</w:t>
      </w:r>
    </w:p>
    <w:p>
      <w:r>
        <w:t>Sector id: 15</w:t>
      </w:r>
    </w:p>
    <w:p>
      <w:r>
        <w:t>Sector: Materials</w:t>
      </w:r>
    </w:p>
    <w:p>
      <w:r>
        <w:t>Industry group id: 1510</w:t>
      </w:r>
    </w:p>
    <w:p>
      <w:r>
        <w:t>Industry group: Materials</w:t>
      </w:r>
    </w:p>
    <w:p>
      <w:r>
        <w:t>Industry id: 151040</w:t>
      </w:r>
    </w:p>
    <w:p>
      <w:r>
        <w:t>Industry: Metals &amp; Mining</w:t>
      </w:r>
    </w:p>
    <w:p>
      <w:r>
        <w:t>Sub industry id: 15104040</w:t>
      </w:r>
    </w:p>
    <w:p>
      <w:r>
        <w:t>Sub industry: Precious Metals &amp; Minerals</w:t>
      </w:r>
    </w:p>
    <w:p>
      <w:r>
        <w:t xml:space="preserve">Description: Companies mining precious metals and minerals not classified in the Gold Sub-Industry. </w:t>
        <w:br/>
        <w:br/>
        <w:t>This Sub-Industry includes companies primarily mining platinum group metals, diamonds, and precious stones.</w:t>
      </w:r>
    </w:p>
    <w:p/>
    <w:p>
      <w:pPr>
        <w:pStyle w:val="Heading2"/>
      </w:pPr>
      <w:r>
        <w:t>Silver</w:t>
      </w:r>
    </w:p>
    <w:p>
      <w:r>
        <w:t>Sector id: 15</w:t>
      </w:r>
    </w:p>
    <w:p>
      <w:r>
        <w:t>Sector: Materials</w:t>
      </w:r>
    </w:p>
    <w:p>
      <w:r>
        <w:t>Industry group id: 1510</w:t>
      </w:r>
    </w:p>
    <w:p>
      <w:r>
        <w:t>Industry group: Materials</w:t>
      </w:r>
    </w:p>
    <w:p>
      <w:r>
        <w:t>Industry id: 151040</w:t>
      </w:r>
    </w:p>
    <w:p>
      <w:r>
        <w:t>Industry: Metals &amp; Mining</w:t>
      </w:r>
    </w:p>
    <w:p>
      <w:r>
        <w:t>Sub industry id: 15104045</w:t>
      </w:r>
    </w:p>
    <w:p>
      <w:r>
        <w:t>Sub industry: Silver</w:t>
      </w:r>
    </w:p>
    <w:p>
      <w:r>
        <w:t>Description: Companies primarily mining silver.</w:t>
        <w:br/>
        <w:br/>
        <w:t>This Sub-Industry excludes companies classified in the Gold or Precious Metals &amp; Minerals Sub-Industries.</w:t>
      </w:r>
    </w:p>
    <w:p/>
    <w:p>
      <w:pPr>
        <w:pStyle w:val="Heading2"/>
      </w:pPr>
      <w:r>
        <w:t>Steel</w:t>
      </w:r>
    </w:p>
    <w:p>
      <w:r>
        <w:t>Sector id: 15</w:t>
      </w:r>
    </w:p>
    <w:p>
      <w:r>
        <w:t>Sector: Materials</w:t>
      </w:r>
    </w:p>
    <w:p>
      <w:r>
        <w:t>Industry group id: 1510</w:t>
      </w:r>
    </w:p>
    <w:p>
      <w:r>
        <w:t>Industry group: Materials</w:t>
      </w:r>
    </w:p>
    <w:p>
      <w:r>
        <w:t>Industry id: 151040</w:t>
      </w:r>
    </w:p>
    <w:p>
      <w:r>
        <w:t>Industry: Metals &amp; Mining</w:t>
      </w:r>
    </w:p>
    <w:p>
      <w:r>
        <w:t>Sub industry id: 15104050</w:t>
      </w:r>
    </w:p>
    <w:p>
      <w:r>
        <w:t>Sub industry: Steel</w:t>
      </w:r>
    </w:p>
    <w:p>
      <w:r>
        <w:t>Description: Producers of iron and steel and related products, including iron ore mining and metallurgical (coking) coal mining used for steel production.</w:t>
        <w:br/>
        <w:br/>
        <w:t>This Sub-Industry includes ferrous metal, iron and steel foundries.</w:t>
      </w:r>
    </w:p>
    <w:p/>
    <w:p>
      <w:pPr>
        <w:pStyle w:val="Heading2"/>
      </w:pPr>
      <w:r>
        <w:t>Forest Products</w:t>
      </w:r>
    </w:p>
    <w:p>
      <w:r>
        <w:t>Sector id: 15</w:t>
      </w:r>
    </w:p>
    <w:p>
      <w:r>
        <w:t>Sector: Materials</w:t>
      </w:r>
    </w:p>
    <w:p>
      <w:r>
        <w:t>Industry group id: 1510</w:t>
      </w:r>
    </w:p>
    <w:p>
      <w:r>
        <w:t>Industry group: Materials</w:t>
      </w:r>
    </w:p>
    <w:p>
      <w:r>
        <w:t>Industry id: 151050</w:t>
      </w:r>
    </w:p>
    <w:p>
      <w:r>
        <w:t>Industry: Paper &amp; Forest Products</w:t>
      </w:r>
    </w:p>
    <w:p>
      <w:r>
        <w:t>Sub industry id: 15105010</w:t>
      </w:r>
    </w:p>
    <w:p>
      <w:r>
        <w:t>Sub industry: Forest Products</w:t>
      </w:r>
    </w:p>
    <w:p>
      <w:r>
        <w:t>Description: Manufacturers of timber and related wood products.</w:t>
        <w:br/>
        <w:br/>
        <w:t>This Sub-Industry includes timber tract operations, forest nurseries, and manufacturers of lumber and plywood for the building industry such as wood panels.</w:t>
      </w:r>
    </w:p>
    <w:p/>
    <w:p>
      <w:pPr>
        <w:pStyle w:val="Heading2"/>
      </w:pPr>
      <w:r>
        <w:t>Paper Products</w:t>
      </w:r>
    </w:p>
    <w:p>
      <w:r>
        <w:t>Sector id: 15</w:t>
      </w:r>
    </w:p>
    <w:p>
      <w:r>
        <w:t>Sector: Materials</w:t>
      </w:r>
    </w:p>
    <w:p>
      <w:r>
        <w:t>Industry group id: 1510</w:t>
      </w:r>
    </w:p>
    <w:p>
      <w:r>
        <w:t>Industry group: Materials</w:t>
      </w:r>
    </w:p>
    <w:p>
      <w:r>
        <w:t>Industry id: 151050</w:t>
      </w:r>
    </w:p>
    <w:p>
      <w:r>
        <w:t>Industry: Paper &amp; Forest Products</w:t>
      </w:r>
    </w:p>
    <w:p>
      <w:r>
        <w:t>Sub industry id: 15105020</w:t>
      </w:r>
    </w:p>
    <w:p>
      <w:r>
        <w:t>Sub industry: Paper Products</w:t>
      </w:r>
    </w:p>
    <w:p>
      <w:r>
        <w:t xml:space="preserve">Description: Manufacturers of all grades of paper. </w:t>
        <w:br/>
        <w:br/>
        <w:t>This Sub-Industry includes newsprint mills, converted paper product manufacturing, and pulp, paper &amp; paperboard mills.</w:t>
        <w:br/>
        <w:br/>
        <w:t>This Sub-Industry excludes companies specializing in paper packaging classified in the Paper &amp; Plastic Packaging Products &amp; Materials Sub-Industry.</w:t>
      </w:r>
    </w:p>
    <w:p/>
    <w:p>
      <w:pPr>
        <w:pStyle w:val="Heading2"/>
      </w:pPr>
      <w:r>
        <w:t>Aerospace &amp; Defense</w:t>
      </w:r>
    </w:p>
    <w:p>
      <w:r>
        <w:t>Sector id: 20</w:t>
      </w:r>
    </w:p>
    <w:p>
      <w:r>
        <w:t>Sector: Industrials</w:t>
      </w:r>
    </w:p>
    <w:p>
      <w:r>
        <w:t>Industry group id: 2010</w:t>
      </w:r>
    </w:p>
    <w:p>
      <w:r>
        <w:t>Industry group: Capital Goods</w:t>
      </w:r>
    </w:p>
    <w:p>
      <w:r>
        <w:t>Industry id: 201010</w:t>
      </w:r>
    </w:p>
    <w:p>
      <w:r>
        <w:t>Industry: Aerospace &amp; Defense</w:t>
      </w:r>
    </w:p>
    <w:p>
      <w:r>
        <w:t>Sub industry id: 20101010</w:t>
      </w:r>
    </w:p>
    <w:p>
      <w:r>
        <w:t>Sub industry: Aerospace &amp; Defense</w:t>
      </w:r>
    </w:p>
    <w:p>
      <w:r>
        <w:t>Description: Manufacturers of civil or military aerospace and defense equipment, parts or products, such as defense electronics and space equipment.</w:t>
        <w:br/>
        <w:br/>
        <w:t>This Sub-Industry includes military shipbuilding and companies that offer services to the defense industry, including support services, infrastructure services, operational support services, and supply chain &amp; logistics management.</w:t>
        <w:br/>
        <w:br/>
        <w:t>This Sub-Industry excludes companies that offer management &amp; technology consulting services to government &amp; defense organizations classified in the Research &amp; Consulting Services Sub-Industry.</w:t>
      </w:r>
    </w:p>
    <w:p/>
    <w:p>
      <w:pPr>
        <w:pStyle w:val="Heading2"/>
      </w:pPr>
      <w:r>
        <w:t>Building Products</w:t>
      </w:r>
    </w:p>
    <w:p>
      <w:r>
        <w:t>Sector id: 20</w:t>
      </w:r>
    </w:p>
    <w:p>
      <w:r>
        <w:t>Sector: Industrials</w:t>
      </w:r>
    </w:p>
    <w:p>
      <w:r>
        <w:t>Industry group id: 2010</w:t>
      </w:r>
    </w:p>
    <w:p>
      <w:r>
        <w:t>Industry group: Capital Goods</w:t>
      </w:r>
    </w:p>
    <w:p>
      <w:r>
        <w:t>Industry id: 201020</w:t>
      </w:r>
    </w:p>
    <w:p>
      <w:r>
        <w:t>Industry: Building Products</w:t>
      </w:r>
    </w:p>
    <w:p>
      <w:r>
        <w:t>Sub industry id: 20102010</w:t>
      </w:r>
    </w:p>
    <w:p>
      <w:r>
        <w:t>Sub industry: Building Products</w:t>
      </w:r>
    </w:p>
    <w:p>
      <w:r>
        <w:t>Description: Manufacturers of building components and home improvement products and equipment.</w:t>
        <w:br/>
        <w:br/>
        <w:t>This Sub-Industry excludes lumber and plywood classified in the Forest Products Sub-Industry and cement and other materials classified in the Construction Materials Sub-Industry.</w:t>
      </w:r>
    </w:p>
    <w:p/>
    <w:p>
      <w:pPr>
        <w:pStyle w:val="Heading2"/>
      </w:pPr>
      <w:r>
        <w:t>Construction &amp; Engineering</w:t>
      </w:r>
    </w:p>
    <w:p>
      <w:r>
        <w:t>Sector id: 20</w:t>
      </w:r>
    </w:p>
    <w:p>
      <w:r>
        <w:t>Sector: Industrials</w:t>
      </w:r>
    </w:p>
    <w:p>
      <w:r>
        <w:t>Industry group id: 2010</w:t>
      </w:r>
    </w:p>
    <w:p>
      <w:r>
        <w:t>Industry group: Capital Goods</w:t>
      </w:r>
    </w:p>
    <w:p>
      <w:r>
        <w:t>Industry id: 201030</w:t>
      </w:r>
    </w:p>
    <w:p>
      <w:r>
        <w:t>Industry: Construction &amp; Engineering</w:t>
      </w:r>
    </w:p>
    <w:p>
      <w:r>
        <w:t>Sub industry id: 20103010</w:t>
      </w:r>
    </w:p>
    <w:p>
      <w:r>
        <w:t>Sub industry: Construction &amp; Engineering</w:t>
      </w:r>
    </w:p>
    <w:p>
      <w:r>
        <w:t xml:space="preserve">Description: Companies engaged in primarily non-residential construction. </w:t>
        <w:br/>
        <w:br/>
        <w:t>This Sub-Industry includes civil engineering companies and large-scale contractors.</w:t>
        <w:br/>
        <w:br/>
        <w:t>This Sub-Industry excludes companies classified in the Homebuilding Sub-Industry.</w:t>
      </w:r>
    </w:p>
    <w:p/>
    <w:p>
      <w:pPr>
        <w:pStyle w:val="Heading2"/>
      </w:pPr>
      <w:r>
        <w:t>Electrical Components &amp; Equipment</w:t>
      </w:r>
    </w:p>
    <w:p>
      <w:r>
        <w:t>Sector id: 20</w:t>
      </w:r>
    </w:p>
    <w:p>
      <w:r>
        <w:t>Sector: Industrials</w:t>
      </w:r>
    </w:p>
    <w:p>
      <w:r>
        <w:t>Industry group id: 2010</w:t>
      </w:r>
    </w:p>
    <w:p>
      <w:r>
        <w:t>Industry group: Capital Goods</w:t>
      </w:r>
    </w:p>
    <w:p>
      <w:r>
        <w:t>Industry id: 201040</w:t>
      </w:r>
    </w:p>
    <w:p>
      <w:r>
        <w:t>Industry: Electrical Equipment</w:t>
      </w:r>
    </w:p>
    <w:p>
      <w:r>
        <w:t>Sub industry id: 20104010</w:t>
      </w:r>
    </w:p>
    <w:p>
      <w:r>
        <w:t>Sub industry: Electrical Components &amp; Equipment</w:t>
      </w:r>
    </w:p>
    <w:p>
      <w:r>
        <w:t>Description: Companies that produce electric cables and wires, electrical components or equipment not classified in the Heavy Electrical Equipment Sub-Industry.</w:t>
        <w:br/>
        <w:br/>
        <w:t>This Sub-Industry includes cables and wires, motors and generators (except automotive), wiring devices, electric lighting equipment, fuel cells, solar power systems, and batteries &amp; light bulbs (except manufacturers of batteries and/or light bulbs who also market and distribute their products to end consumers). This Sub-Industry also includes raw materials and chemicals used specifically for battery production.</w:t>
      </w:r>
    </w:p>
    <w:p/>
    <w:p>
      <w:pPr>
        <w:pStyle w:val="Heading2"/>
      </w:pPr>
      <w:r>
        <w:t>Heavy Electrical Equipment</w:t>
      </w:r>
    </w:p>
    <w:p>
      <w:r>
        <w:t>Sector id: 20</w:t>
      </w:r>
    </w:p>
    <w:p>
      <w:r>
        <w:t>Sector: Industrials</w:t>
      </w:r>
    </w:p>
    <w:p>
      <w:r>
        <w:t>Industry group id: 2010</w:t>
      </w:r>
    </w:p>
    <w:p>
      <w:r>
        <w:t>Industry group: Capital Goods</w:t>
      </w:r>
    </w:p>
    <w:p>
      <w:r>
        <w:t>Industry id: 201040</w:t>
      </w:r>
    </w:p>
    <w:p>
      <w:r>
        <w:t>Industry: Electrical Equipment</w:t>
      </w:r>
    </w:p>
    <w:p>
      <w:r>
        <w:t>Sub industry id: 20104020</w:t>
      </w:r>
    </w:p>
    <w:p>
      <w:r>
        <w:t>Sub industry: Heavy Electrical Equipment</w:t>
      </w:r>
    </w:p>
    <w:p>
      <w:r>
        <w:t>Description: Manufacturers of power-generating equipment and other heavy electrical equipment, including power turbines, heavy electrical machinery intended for fixed-use and large electrical systems.</w:t>
        <w:br/>
        <w:br/>
        <w:t>This Sub-Industry includes manufacturers of engines, power transmission equipment, and turbines &amp; turbine generator set units.</w:t>
        <w:br/>
        <w:br/>
        <w:t>This Sub-Industry excludes cables and wires classified in the Electrical Components &amp; Equipment Sub-Industry.</w:t>
      </w:r>
    </w:p>
    <w:p/>
    <w:p>
      <w:pPr>
        <w:pStyle w:val="Heading2"/>
      </w:pPr>
      <w:r>
        <w:t>Industrial Conglomerates</w:t>
      </w:r>
    </w:p>
    <w:p>
      <w:r>
        <w:t>Sector id: 20</w:t>
      </w:r>
    </w:p>
    <w:p>
      <w:r>
        <w:t>Sector: Industrials</w:t>
      </w:r>
    </w:p>
    <w:p>
      <w:r>
        <w:t>Industry group id: 2010</w:t>
      </w:r>
    </w:p>
    <w:p>
      <w:r>
        <w:t>Industry group: Capital Goods</w:t>
      </w:r>
    </w:p>
    <w:p>
      <w:r>
        <w:t>Industry id: 201050</w:t>
      </w:r>
    </w:p>
    <w:p>
      <w:r>
        <w:t>Industry: Industrial Conglomerates</w:t>
      </w:r>
    </w:p>
    <w:p>
      <w:r>
        <w:t>Sub industry id: 20105010</w:t>
      </w:r>
    </w:p>
    <w:p>
      <w:r>
        <w:t>Sub industry: Industrial Conglomerates</w:t>
      </w:r>
    </w:p>
    <w:p>
      <w:r>
        <w:t>Description: Industrial companies with diversified business activities in three or more GICS Sectors, none of which contributes a majority of revenues. Stakes held are predominantly of a controlling nature and stake holders maintain an operational interest in the running of the subsidiaries.</w:t>
        <w:br/>
        <w:br/>
        <w:t>This Sub-Industry excludes companies with diversified business activities across three or more GICS Sectors, none of which contributes a majority of revenues and where stakes held are predominantly of a non-controlling nature. They are classified in the Multi-Sector Holdings Sub-Industry under the Financials Sector.</w:t>
        <w:br/>
        <w:br/>
        <w:t>This Sub-Industry also excludes mono holding companies that invest in only one specific industry and are classified in the respective Sub-Industries.</w:t>
      </w:r>
    </w:p>
    <w:p/>
    <w:p>
      <w:pPr>
        <w:pStyle w:val="Heading2"/>
      </w:pPr>
      <w:r>
        <w:t>Construction Machinery &amp; Heavy Transportation Equipment</w:t>
      </w:r>
    </w:p>
    <w:p>
      <w:r>
        <w:t>Sector id: 20</w:t>
      </w:r>
    </w:p>
    <w:p>
      <w:r>
        <w:t>Sector: Industrials</w:t>
      </w:r>
    </w:p>
    <w:p>
      <w:r>
        <w:t>Industry group id: 2010</w:t>
      </w:r>
    </w:p>
    <w:p>
      <w:r>
        <w:t>Industry group: Capital Goods</w:t>
      </w:r>
    </w:p>
    <w:p>
      <w:r>
        <w:t>Industry id: 201060</w:t>
      </w:r>
    </w:p>
    <w:p>
      <w:r>
        <w:t>Industry: Machinery</w:t>
      </w:r>
    </w:p>
    <w:p>
      <w:r>
        <w:t>Sub industry id: 20106010</w:t>
      </w:r>
    </w:p>
    <w:p>
      <w:r>
        <w:t>Sub industry: Construction Machinery &amp; Heavy Transportation Equipment</w:t>
      </w:r>
    </w:p>
    <w:p>
      <w:r>
        <w:t>Description: Manufacturers of heavy duty trucks, rolling machinery, earth-moving &amp; construction equipment, and related parts.</w:t>
        <w:br/>
        <w:br/>
        <w:t>This Sub-Industry includes non-military shipbuilding.</w:t>
      </w:r>
    </w:p>
    <w:p/>
    <w:p>
      <w:pPr>
        <w:pStyle w:val="Heading2"/>
      </w:pPr>
      <w:r>
        <w:t>Agricultural &amp; Farm Machinery</w:t>
      </w:r>
    </w:p>
    <w:p>
      <w:r>
        <w:t>Sector id: 20</w:t>
      </w:r>
    </w:p>
    <w:p>
      <w:r>
        <w:t>Sector: Industrials</w:t>
      </w:r>
    </w:p>
    <w:p>
      <w:r>
        <w:t>Industry group id: 2010</w:t>
      </w:r>
    </w:p>
    <w:p>
      <w:r>
        <w:t>Industry group: Capital Goods</w:t>
      </w:r>
    </w:p>
    <w:p>
      <w:r>
        <w:t>Industry id: 201060</w:t>
      </w:r>
    </w:p>
    <w:p>
      <w:r>
        <w:t>Industry: Machinery</w:t>
      </w:r>
    </w:p>
    <w:p>
      <w:r>
        <w:t>Sub industry id: 20106015</w:t>
      </w:r>
    </w:p>
    <w:p>
      <w:r>
        <w:t>Sub industry: Agricultural &amp; Farm Machinery</w:t>
      </w:r>
    </w:p>
    <w:p>
      <w:r>
        <w:t>Description: Companies manufacturing agricultural machinery, farm machinery, and related parts.</w:t>
        <w:br/>
        <w:br/>
        <w:t>This Sub-Industry includes machinery used for the production of crops &amp; agricultural livestock, agricultural tractors, planting &amp; fertilizing machinery, fertilizer &amp; chemical application equipment, and grain dryers &amp; blowers.</w:t>
      </w:r>
    </w:p>
    <w:p/>
    <w:p>
      <w:pPr>
        <w:pStyle w:val="Heading2"/>
      </w:pPr>
      <w:r>
        <w:t>Industrial Machinery &amp; Supplies &amp; Components</w:t>
      </w:r>
    </w:p>
    <w:p>
      <w:r>
        <w:t>Sector id: 20</w:t>
      </w:r>
    </w:p>
    <w:p>
      <w:r>
        <w:t>Sector: Industrials</w:t>
      </w:r>
    </w:p>
    <w:p>
      <w:r>
        <w:t>Industry group id: 2010</w:t>
      </w:r>
    </w:p>
    <w:p>
      <w:r>
        <w:t>Industry group: Capital Goods</w:t>
      </w:r>
    </w:p>
    <w:p>
      <w:r>
        <w:t>Industry id: 201060</w:t>
      </w:r>
    </w:p>
    <w:p>
      <w:r>
        <w:t>Industry: Machinery</w:t>
      </w:r>
    </w:p>
    <w:p>
      <w:r>
        <w:t>Sub industry id: 20106020</w:t>
      </w:r>
    </w:p>
    <w:p>
      <w:r>
        <w:t>Sub industry: Industrial Machinery &amp; Supplies &amp; Components</w:t>
      </w:r>
    </w:p>
    <w:p>
      <w:r>
        <w:t>Description: Manufacturers of industrial machinery and industrial components.</w:t>
        <w:br/>
        <w:br/>
        <w:t>This Sub-Industry includes companies that manufacture presses, 3D printers &amp; related supplies, machine tools, compressors, pollution control equipment, elevators, escalators, insulators, pumps, roller bearings and other metal fabrications.</w:t>
      </w:r>
    </w:p>
    <w:p/>
    <w:p>
      <w:pPr>
        <w:pStyle w:val="Heading2"/>
      </w:pPr>
      <w:r>
        <w:t>Trading Companies &amp; Distributors</w:t>
      </w:r>
    </w:p>
    <w:p>
      <w:r>
        <w:t>Sector id: 20</w:t>
      </w:r>
    </w:p>
    <w:p>
      <w:r>
        <w:t>Sector: Industrials</w:t>
      </w:r>
    </w:p>
    <w:p>
      <w:r>
        <w:t>Industry group id: 2010</w:t>
      </w:r>
    </w:p>
    <w:p>
      <w:r>
        <w:t>Industry group: Capital Goods</w:t>
      </w:r>
    </w:p>
    <w:p>
      <w:r>
        <w:t>Industry id: 201070</w:t>
      </w:r>
    </w:p>
    <w:p>
      <w:r>
        <w:t>Industry: Trading Companies &amp; Distributors</w:t>
      </w:r>
    </w:p>
    <w:p>
      <w:r>
        <w:t>Sub industry id: 20107010</w:t>
      </w:r>
    </w:p>
    <w:p>
      <w:r>
        <w:t>Sub industry: Trading Companies &amp; Distributors</w:t>
      </w:r>
    </w:p>
    <w:p>
      <w:r>
        <w:t>Description: Trading companies and distributors of industrial equipment and products.</w:t>
        <w:br/>
        <w:br/>
        <w:t xml:space="preserve">This Sub-Industry includes distributors of chemicals, construction materials, containers &amp; packaging products, metals &amp; minerals such as coal &amp; ores, paper &amp; forest products, building products and electrical equipment. It also includes lessors of aircraft, railcars and other transportation equipment as well as companies that engage in industrial machinery rental to other businesses. </w:t>
        <w:br/>
        <w:br/>
        <w:t>This Sub-Industry also includes companies distributing or wholesaling industrial equipment and products to other businesses using a proprietary online platform/website.</w:t>
      </w:r>
    </w:p>
    <w:p/>
    <w:p>
      <w:pPr>
        <w:pStyle w:val="Heading2"/>
      </w:pPr>
      <w:r>
        <w:t>Commercial Printing</w:t>
      </w:r>
    </w:p>
    <w:p>
      <w:r>
        <w:t>Sector id: 20</w:t>
      </w:r>
    </w:p>
    <w:p>
      <w:r>
        <w:t>Sector: Industrials</w:t>
      </w:r>
    </w:p>
    <w:p>
      <w:r>
        <w:t>Industry group id: 2020</w:t>
      </w:r>
    </w:p>
    <w:p>
      <w:r>
        <w:t>Industry group: Commercial  &amp; Professional Services</w:t>
      </w:r>
    </w:p>
    <w:p>
      <w:r>
        <w:t>Industry id: 202010</w:t>
      </w:r>
    </w:p>
    <w:p>
      <w:r>
        <w:t>Industry: Commercial Services &amp; Supplies</w:t>
      </w:r>
    </w:p>
    <w:p>
      <w:r>
        <w:t>Sub industry id: 20201010</w:t>
      </w:r>
    </w:p>
    <w:p>
      <w:r>
        <w:t>Sub industry: Commercial Printing</w:t>
      </w:r>
    </w:p>
    <w:p>
      <w:r>
        <w:t>Description: Companies providing commercial printing services.</w:t>
        <w:br/>
        <w:br/>
        <w:t>This Sub-Industry includes printers primarily serving the media industry.</w:t>
      </w:r>
    </w:p>
    <w:p/>
    <w:p>
      <w:pPr>
        <w:pStyle w:val="Heading2"/>
      </w:pPr>
      <w:r>
        <w:t>Environmental &amp; Facilities Services</w:t>
      </w:r>
    </w:p>
    <w:p>
      <w:r>
        <w:t>Sector id: 20</w:t>
      </w:r>
    </w:p>
    <w:p>
      <w:r>
        <w:t>Sector: Industrials</w:t>
      </w:r>
    </w:p>
    <w:p>
      <w:r>
        <w:t>Industry group id: 2020</w:t>
      </w:r>
    </w:p>
    <w:p>
      <w:r>
        <w:t>Industry group: Commercial  &amp; Professional Services</w:t>
      </w:r>
    </w:p>
    <w:p>
      <w:r>
        <w:t>Industry id: 202010</w:t>
      </w:r>
    </w:p>
    <w:p>
      <w:r>
        <w:t>Industry: Commercial Services &amp; Supplies</w:t>
      </w:r>
    </w:p>
    <w:p>
      <w:r>
        <w:t>Sub industry id: 20201050</w:t>
      </w:r>
    </w:p>
    <w:p>
      <w:r>
        <w:t>Sub industry: Environmental &amp; Facilities Services</w:t>
      </w:r>
    </w:p>
    <w:p>
      <w:r>
        <w:t xml:space="preserve">Description: Companies providing environmental and facilities maintenance services. </w:t>
        <w:br/>
        <w:br/>
        <w:t>This Sub-Industry includes waste management, facilities management, pollution control services and carbon emission trading.</w:t>
        <w:br/>
        <w:br/>
        <w:t>This Sub-Industry excludes large-scale water treatment systems classified in the Water Utilities Sub-Industry.</w:t>
      </w:r>
    </w:p>
    <w:p/>
    <w:p>
      <w:pPr>
        <w:pStyle w:val="Heading2"/>
      </w:pPr>
      <w:r>
        <w:t>Office Services &amp; Supplies</w:t>
      </w:r>
    </w:p>
    <w:p>
      <w:r>
        <w:t>Sector id: 20</w:t>
      </w:r>
    </w:p>
    <w:p>
      <w:r>
        <w:t>Sector: Industrials</w:t>
      </w:r>
    </w:p>
    <w:p>
      <w:r>
        <w:t>Industry group id: 2020</w:t>
      </w:r>
    </w:p>
    <w:p>
      <w:r>
        <w:t>Industry group: Commercial  &amp; Professional Services</w:t>
      </w:r>
    </w:p>
    <w:p>
      <w:r>
        <w:t>Industry id: 202010</w:t>
      </w:r>
    </w:p>
    <w:p>
      <w:r>
        <w:t>Industry: Commercial Services &amp; Supplies</w:t>
      </w:r>
    </w:p>
    <w:p>
      <w:r>
        <w:t>Sub industry id: 20201060</w:t>
      </w:r>
    </w:p>
    <w:p>
      <w:r>
        <w:t>Sub industry: Office Services &amp; Supplies</w:t>
      </w:r>
    </w:p>
    <w:p>
      <w:r>
        <w:t>Description: Providers of office services and manufacturers of office supplies and equipment, not classified elsewhere.</w:t>
        <w:br/>
        <w:br/>
        <w:t>This Sub-Industry includes distributors of office equipment, products and supplies.</w:t>
      </w:r>
    </w:p>
    <w:p/>
    <w:p>
      <w:pPr>
        <w:pStyle w:val="Heading2"/>
      </w:pPr>
      <w:r>
        <w:t>Diversified Support Services</w:t>
      </w:r>
    </w:p>
    <w:p>
      <w:r>
        <w:t>Sector id: 20</w:t>
      </w:r>
    </w:p>
    <w:p>
      <w:r>
        <w:t>Sector: Industrials</w:t>
      </w:r>
    </w:p>
    <w:p>
      <w:r>
        <w:t>Industry group id: 2020</w:t>
      </w:r>
    </w:p>
    <w:p>
      <w:r>
        <w:t>Industry group: Commercial  &amp; Professional Services</w:t>
      </w:r>
    </w:p>
    <w:p>
      <w:r>
        <w:t>Industry id: 202010</w:t>
      </w:r>
    </w:p>
    <w:p>
      <w:r>
        <w:t>Industry: Commercial Services &amp; Supplies</w:t>
      </w:r>
    </w:p>
    <w:p>
      <w:r>
        <w:t>Sub industry id: 20201070</w:t>
      </w:r>
    </w:p>
    <w:p>
      <w:r>
        <w:t>Sub industry: Diversified Support Services</w:t>
      </w:r>
    </w:p>
    <w:p>
      <w:r>
        <w:t>Description: Companies primarily providing labor oriented support services to businesses and governments.</w:t>
        <w:br/>
        <w:br/>
        <w:t>This Sub-Industry includes companies offering airline &amp; railway catering services, commercial cleaning services, equipment repair services, industrial maintenance services, industrial auction services, storage &amp; warehousing services, uniform rental services, and companies engaged in storage, indexing &amp; retrieval of physical documents. This Sub-Industry also includes debt recovery &amp; collection companies that are hired by companies for collection from defaulters.</w:t>
        <w:br/>
        <w:br/>
        <w:t>This Sub-Industry excludes debt collection companies that purchase debt portfolios at a discount from companies and subsequently recollect the same from the debtors and earn interest on debts, classified in the Consumer Finance Sub-Industry under the Financials Sector.</w:t>
      </w:r>
    </w:p>
    <w:p/>
    <w:p>
      <w:pPr>
        <w:pStyle w:val="Heading2"/>
      </w:pPr>
      <w:r>
        <w:t>Security &amp; Alarm Services</w:t>
      </w:r>
    </w:p>
    <w:p>
      <w:r>
        <w:t>Sector id: 20</w:t>
      </w:r>
    </w:p>
    <w:p>
      <w:r>
        <w:t>Sector: Industrials</w:t>
      </w:r>
    </w:p>
    <w:p>
      <w:r>
        <w:t>Industry group id: 2020</w:t>
      </w:r>
    </w:p>
    <w:p>
      <w:r>
        <w:t>Industry group: Commercial  &amp; Professional Services</w:t>
      </w:r>
    </w:p>
    <w:p>
      <w:r>
        <w:t>Industry id: 202010</w:t>
      </w:r>
    </w:p>
    <w:p>
      <w:r>
        <w:t>Industry: Commercial Services &amp; Supplies</w:t>
      </w:r>
    </w:p>
    <w:p>
      <w:r>
        <w:t>Sub industry id: 20201080</w:t>
      </w:r>
    </w:p>
    <w:p>
      <w:r>
        <w:t>Sub industry: Security &amp; Alarm Services</w:t>
      </w:r>
    </w:p>
    <w:p>
      <w:r>
        <w:t>Description: Companies providing security and protection services to business and governments.</w:t>
        <w:br/>
        <w:br/>
        <w:t>This Sub-Industry includes companies providing services such as correctional facilities, security &amp; alarm services, armored transportation &amp; guarding.</w:t>
        <w:br/>
        <w:br/>
        <w:t xml:space="preserve">This Sub-Industry excludes companies providing security software classified in the Systems Software Sub-Industry and home security services classified in the Specialized Consumer Services Sub-Industry. It also excludes companies manufacturing security system equipment classified in the Electronic Equipment &amp; Instruments Sub-Industry. </w:t>
      </w:r>
    </w:p>
    <w:p/>
    <w:p>
      <w:pPr>
        <w:pStyle w:val="Heading2"/>
      </w:pPr>
      <w:r>
        <w:t>Human Resource &amp; Employment Services</w:t>
      </w:r>
    </w:p>
    <w:p>
      <w:r>
        <w:t>Sector id: 20</w:t>
      </w:r>
    </w:p>
    <w:p>
      <w:r>
        <w:t>Sector: Industrials</w:t>
      </w:r>
    </w:p>
    <w:p>
      <w:r>
        <w:t>Industry group id: 2020</w:t>
      </w:r>
    </w:p>
    <w:p>
      <w:r>
        <w:t>Industry group: Commercial  &amp; Professional Services</w:t>
      </w:r>
    </w:p>
    <w:p>
      <w:r>
        <w:t>Industry id: 202020</w:t>
      </w:r>
    </w:p>
    <w:p>
      <w:r>
        <w:t>Industry: Professional Services</w:t>
      </w:r>
    </w:p>
    <w:p>
      <w:r>
        <w:t>Sub industry id: 20202010</w:t>
      </w:r>
    </w:p>
    <w:p>
      <w:r>
        <w:t>Sub industry: Human Resource &amp; Employment Services</w:t>
      </w:r>
    </w:p>
    <w:p>
      <w:r>
        <w:t>Description: Companies providing business support services relating to human capital management.</w:t>
        <w:br/>
        <w:br/>
        <w:t>This Sub-Industry includes employment agencies, employee training, payroll processing, benefit &amp; retirement support services, corporate &amp; job seeker recruitment services, and online job portals generating revenue from fees or commissions for offering recruitment services to companies or job seekers.</w:t>
        <w:br/>
        <w:br/>
        <w:t>This Sub-Industry excludes job portals that mainly publish job related information and generate revenue from advertising, classified in the Interactive Media &amp; Services Sub-Industry under the Communication Services Sector.</w:t>
      </w:r>
    </w:p>
    <w:p/>
    <w:p>
      <w:pPr>
        <w:pStyle w:val="Heading2"/>
      </w:pPr>
      <w:r>
        <w:t>Research &amp; Consulting Services</w:t>
      </w:r>
    </w:p>
    <w:p>
      <w:r>
        <w:t>Sector id: 20</w:t>
      </w:r>
    </w:p>
    <w:p>
      <w:r>
        <w:t>Sector: Industrials</w:t>
      </w:r>
    </w:p>
    <w:p>
      <w:r>
        <w:t>Industry group id: 2020</w:t>
      </w:r>
    </w:p>
    <w:p>
      <w:r>
        <w:t>Industry group: Commercial  &amp; Professional Services</w:t>
      </w:r>
    </w:p>
    <w:p>
      <w:r>
        <w:t>Industry id: 202020</w:t>
      </w:r>
    </w:p>
    <w:p>
      <w:r>
        <w:t>Industry: Professional Services</w:t>
      </w:r>
    </w:p>
    <w:p>
      <w:r>
        <w:t>Sub industry id: 20202020</w:t>
      </w:r>
    </w:p>
    <w:p>
      <w:r>
        <w:t>Sub industry: Research &amp; Consulting Services</w:t>
      </w:r>
    </w:p>
    <w:p>
      <w:r>
        <w:t xml:space="preserve">Description: Companies primarily providing research and consulting services to businesses and governments, not classified elsewhere.  </w:t>
        <w:br/>
        <w:br/>
        <w:t>This Sub-Industry includes credit bureaus &amp; credit agencies and companies involved in management consulting services, architectural design, business information or scientific research, marketing, and testing &amp; certification services. It also includes providers of data, content and tools for diverse industries but excludes those that provide such products primarily to the financials industry classified in the Financial Exchanges &amp; Data Sub-Industry under the Financials Sector.</w:t>
        <w:br/>
        <w:br/>
        <w:t>This Sub-Industry excludes companies providing information technology consulting services classified in the IT Consulting &amp; Other Services Sub-Industry and marketing consulting services &amp; market research companies classified in the Advertising Sub-Industry under the Communication Services Sector.</w:t>
      </w:r>
    </w:p>
    <w:p/>
    <w:p>
      <w:pPr>
        <w:pStyle w:val="Heading2"/>
      </w:pPr>
      <w:r>
        <w:t>Data Processing &amp; Outsourced Services</w:t>
      </w:r>
    </w:p>
    <w:p>
      <w:r>
        <w:t>Sector id: 20</w:t>
      </w:r>
    </w:p>
    <w:p>
      <w:r>
        <w:t>Sector: Industrials</w:t>
      </w:r>
    </w:p>
    <w:p>
      <w:r>
        <w:t>Industry group id: 2020</w:t>
      </w:r>
    </w:p>
    <w:p>
      <w:r>
        <w:t>Industry group: Commercial  &amp; Professional Services</w:t>
      </w:r>
    </w:p>
    <w:p>
      <w:r>
        <w:t>Industry id: 202020</w:t>
      </w:r>
    </w:p>
    <w:p>
      <w:r>
        <w:t>Industry: Professional Services</w:t>
      </w:r>
    </w:p>
    <w:p>
      <w:r>
        <w:t>Sub industry id: 20202030</w:t>
      </w:r>
    </w:p>
    <w:p>
      <w:r>
        <w:t>Sub industry: Data Processing &amp; Outsourced Services</w:t>
      </w:r>
    </w:p>
    <w:p>
      <w:r>
        <w:t>Description: Providers of commercial data processing and/or business process outsourcing services.</w:t>
        <w:br/>
        <w:br/>
        <w:t>This Sub-Industry includes companies providing services for customer experience management, back-office automation, call center management, and investor communications.</w:t>
      </w:r>
    </w:p>
    <w:p/>
    <w:p>
      <w:pPr>
        <w:pStyle w:val="Heading2"/>
      </w:pPr>
      <w:r>
        <w:t>Air Freight &amp; Logistics</w:t>
      </w:r>
    </w:p>
    <w:p>
      <w:r>
        <w:t>Sector id: 20</w:t>
      </w:r>
    </w:p>
    <w:p>
      <w:r>
        <w:t>Sector: Industrials</w:t>
      </w:r>
    </w:p>
    <w:p>
      <w:r>
        <w:t>Industry group id: 2030</w:t>
      </w:r>
    </w:p>
    <w:p>
      <w:r>
        <w:t>Industry group: Transportation</w:t>
      </w:r>
    </w:p>
    <w:p>
      <w:r>
        <w:t>Industry id: 203010</w:t>
      </w:r>
    </w:p>
    <w:p>
      <w:r>
        <w:t>Industry: Air Freight &amp; Logistics</w:t>
      </w:r>
    </w:p>
    <w:p>
      <w:r>
        <w:t>Sub industry id: 20301010</w:t>
      </w:r>
    </w:p>
    <w:p>
      <w:r>
        <w:t>Sub industry: Air Freight &amp; Logistics</w:t>
      </w:r>
    </w:p>
    <w:p>
      <w:r>
        <w:t xml:space="preserve">Description: Companies providing air freight transportation, courier &amp; logistics services, including package &amp; mail delivery and customs agents. </w:t>
        <w:br/>
        <w:br/>
        <w:t>This Sub-Industry excludes companies classified in the Passenger Airlines, Marine Transportation, Cargo Ground Transportation and Passenger Ground Transportation Sub-Industries.</w:t>
      </w:r>
    </w:p>
    <w:p/>
    <w:p>
      <w:pPr>
        <w:pStyle w:val="Heading2"/>
      </w:pPr>
      <w:r>
        <w:t>Passenger Airlines</w:t>
      </w:r>
    </w:p>
    <w:p>
      <w:r>
        <w:t>Sector id: 20</w:t>
      </w:r>
    </w:p>
    <w:p>
      <w:r>
        <w:t>Sector: Industrials</w:t>
      </w:r>
    </w:p>
    <w:p>
      <w:r>
        <w:t>Industry group id: 2030</w:t>
      </w:r>
    </w:p>
    <w:p>
      <w:r>
        <w:t>Industry group: Transportation</w:t>
      </w:r>
    </w:p>
    <w:p>
      <w:r>
        <w:t>Industry id: 203020</w:t>
      </w:r>
    </w:p>
    <w:p>
      <w:r>
        <w:t>Industry: Passenger Airlines (New name)</w:t>
      </w:r>
    </w:p>
    <w:p>
      <w:r>
        <w:t>Sub industry id: 20302010</w:t>
      </w:r>
    </w:p>
    <w:p>
      <w:r>
        <w:t>Sub industry: Passenger Airlines</w:t>
      </w:r>
    </w:p>
    <w:p>
      <w:r>
        <w:t>Description: Companies providing primarily passenger air transportation.</w:t>
      </w:r>
    </w:p>
    <w:p/>
    <w:p>
      <w:pPr>
        <w:pStyle w:val="Heading2"/>
      </w:pPr>
      <w:r>
        <w:t>Marine Transportation</w:t>
      </w:r>
    </w:p>
    <w:p>
      <w:r>
        <w:t>Sector id: 20</w:t>
      </w:r>
    </w:p>
    <w:p>
      <w:r>
        <w:t>Sector: Industrials</w:t>
      </w:r>
    </w:p>
    <w:p>
      <w:r>
        <w:t>Industry group id: 2030</w:t>
      </w:r>
    </w:p>
    <w:p>
      <w:r>
        <w:t>Industry group: Transportation</w:t>
      </w:r>
    </w:p>
    <w:p>
      <w:r>
        <w:t>Industry id: 203030</w:t>
      </w:r>
    </w:p>
    <w:p>
      <w:r>
        <w:t>Industry: Marine Transportation (New Name)</w:t>
      </w:r>
    </w:p>
    <w:p>
      <w:r>
        <w:t>Sub industry id: 20303010</w:t>
      </w:r>
    </w:p>
    <w:p>
      <w:r>
        <w:t>Sub industry: Marine Transportation</w:t>
      </w:r>
    </w:p>
    <w:p>
      <w:r>
        <w:t xml:space="preserve">Description: Companies providing goods or passenger maritime transportation. </w:t>
        <w:br/>
        <w:br/>
        <w:t>This Sub-Industry excludes cruise-ships classified in the Hotels, Resorts &amp; Cruise Lines Sub-Industry and oil &amp; gas shipping companies classified in the Oil &amp; Gas Storage &amp; Transportation Sub-Industry.</w:t>
      </w:r>
    </w:p>
    <w:p/>
    <w:p>
      <w:pPr>
        <w:pStyle w:val="Heading2"/>
      </w:pPr>
      <w:r>
        <w:t>Rail Transportation</w:t>
      </w:r>
    </w:p>
    <w:p>
      <w:r>
        <w:t>Sector id: 20</w:t>
      </w:r>
    </w:p>
    <w:p>
      <w:r>
        <w:t>Sector: Industrials</w:t>
      </w:r>
    </w:p>
    <w:p>
      <w:r>
        <w:t>Industry group id: 2030</w:t>
      </w:r>
    </w:p>
    <w:p>
      <w:r>
        <w:t>Industry group: Transportation</w:t>
      </w:r>
    </w:p>
    <w:p>
      <w:r>
        <w:t>Industry id: 203040</w:t>
      </w:r>
    </w:p>
    <w:p>
      <w:r>
        <w:t>Industry: Ground Transportation (New Name)</w:t>
      </w:r>
    </w:p>
    <w:p>
      <w:r>
        <w:t>Sub industry id: 20304010</w:t>
      </w:r>
    </w:p>
    <w:p>
      <w:r>
        <w:t>Sub industry: Rail Transportation</w:t>
      </w:r>
    </w:p>
    <w:p>
      <w:r>
        <w:t>Description: Companies providing primarily goods and passenger rail transportation.</w:t>
      </w:r>
    </w:p>
    <w:p/>
    <w:p>
      <w:pPr>
        <w:pStyle w:val="Heading2"/>
      </w:pPr>
      <w:r>
        <w:t>Cargo Ground Transportation</w:t>
      </w:r>
    </w:p>
    <w:p>
      <w:r>
        <w:t>Sector id: 20</w:t>
      </w:r>
    </w:p>
    <w:p>
      <w:r>
        <w:t>Sector: Industrials</w:t>
      </w:r>
    </w:p>
    <w:p>
      <w:r>
        <w:t>Industry group id: 2030</w:t>
      </w:r>
    </w:p>
    <w:p>
      <w:r>
        <w:t>Industry group: Transportation</w:t>
      </w:r>
    </w:p>
    <w:p>
      <w:r>
        <w:t>Industry id: 203040</w:t>
      </w:r>
    </w:p>
    <w:p>
      <w:r>
        <w:t>Industry: Ground Transportation (New Name)</w:t>
      </w:r>
    </w:p>
    <w:p>
      <w:r>
        <w:t>Sub industry id: 20304030</w:t>
      </w:r>
    </w:p>
    <w:p>
      <w:r>
        <w:t>Sub industry: Cargo Ground Transportation</w:t>
      </w:r>
    </w:p>
    <w:p>
      <w:r>
        <w:t>Description: Companies providing ground transportation services for goods and freight.</w:t>
      </w:r>
    </w:p>
    <w:p/>
    <w:p>
      <w:pPr>
        <w:pStyle w:val="Heading2"/>
      </w:pPr>
      <w:r>
        <w:t>Passenger Ground Transportation</w:t>
      </w:r>
    </w:p>
    <w:p>
      <w:r>
        <w:t>Sector id: 20</w:t>
      </w:r>
    </w:p>
    <w:p>
      <w:r>
        <w:t>Sector: Industrials</w:t>
      </w:r>
    </w:p>
    <w:p>
      <w:r>
        <w:t>Industry group id: 2030</w:t>
      </w:r>
    </w:p>
    <w:p>
      <w:r>
        <w:t>Industry group: Transportation</w:t>
      </w:r>
    </w:p>
    <w:p>
      <w:r>
        <w:t>Industry id: 203040</w:t>
      </w:r>
    </w:p>
    <w:p>
      <w:r>
        <w:t>Industry: Ground Transportation (New Name)</w:t>
      </w:r>
    </w:p>
    <w:p>
      <w:r>
        <w:t>Sub industry id: 20304040</w:t>
      </w:r>
    </w:p>
    <w:p>
      <w:r>
        <w:t>Sub industry: Passenger Ground Transportation</w:t>
      </w:r>
    </w:p>
    <w:p>
      <w:r>
        <w:t>Description: Companies providing passenger ground transportation and related services, including bus, taxi, vehicle rental, ride sharing and on-demand ride sharing platforms, and other passenger logistics.</w:t>
      </w:r>
    </w:p>
    <w:p/>
    <w:p>
      <w:pPr>
        <w:pStyle w:val="Heading2"/>
      </w:pPr>
      <w:r>
        <w:t>Airport Services</w:t>
      </w:r>
    </w:p>
    <w:p>
      <w:r>
        <w:t>Sector id: 20</w:t>
      </w:r>
    </w:p>
    <w:p>
      <w:r>
        <w:t>Sector: Industrials</w:t>
      </w:r>
    </w:p>
    <w:p>
      <w:r>
        <w:t>Industry group id: 2030</w:t>
      </w:r>
    </w:p>
    <w:p>
      <w:r>
        <w:t>Industry group: Transportation</w:t>
      </w:r>
    </w:p>
    <w:p>
      <w:r>
        <w:t>Industry id: 203050</w:t>
      </w:r>
    </w:p>
    <w:p>
      <w:r>
        <w:t>Industry: Transportation Infrastructure</w:t>
      </w:r>
    </w:p>
    <w:p>
      <w:r>
        <w:t>Sub industry id: 20305010</w:t>
      </w:r>
    </w:p>
    <w:p>
      <w:r>
        <w:t>Sub industry: Airport Services</w:t>
      </w:r>
    </w:p>
    <w:p>
      <w:r>
        <w:t>Description: Operators of airports and companies providing related services such as air traffic control and other support activities for air transportation.</w:t>
      </w:r>
    </w:p>
    <w:p/>
    <w:p>
      <w:pPr>
        <w:pStyle w:val="Heading2"/>
      </w:pPr>
      <w:r>
        <w:t>Highways &amp; Railtracks</w:t>
      </w:r>
    </w:p>
    <w:p>
      <w:r>
        <w:t>Sector id: 20</w:t>
      </w:r>
    </w:p>
    <w:p>
      <w:r>
        <w:t>Sector: Industrials</w:t>
      </w:r>
    </w:p>
    <w:p>
      <w:r>
        <w:t>Industry group id: 2030</w:t>
      </w:r>
    </w:p>
    <w:p>
      <w:r>
        <w:t>Industry group: Transportation</w:t>
      </w:r>
    </w:p>
    <w:p>
      <w:r>
        <w:t>Industry id: 203050</w:t>
      </w:r>
    </w:p>
    <w:p>
      <w:r>
        <w:t>Industry: Transportation Infrastructure</w:t>
      </w:r>
    </w:p>
    <w:p>
      <w:r>
        <w:t>Sub industry id: 20305020</w:t>
      </w:r>
    </w:p>
    <w:p>
      <w:r>
        <w:t>Sub industry: Highways &amp; Railtracks</w:t>
      </w:r>
    </w:p>
    <w:p>
      <w:r>
        <w:t>Description: Owners and operators of roads, tunnels and railtracks, including companies providing support activities for road transportation.</w:t>
      </w:r>
    </w:p>
    <w:p/>
    <w:p>
      <w:pPr>
        <w:pStyle w:val="Heading2"/>
      </w:pPr>
      <w:r>
        <w:t>Marine Ports &amp; Services</w:t>
      </w:r>
    </w:p>
    <w:p>
      <w:r>
        <w:t>Sector id: 20</w:t>
      </w:r>
    </w:p>
    <w:p>
      <w:r>
        <w:t>Sector: Industrials</w:t>
      </w:r>
    </w:p>
    <w:p>
      <w:r>
        <w:t>Industry group id: 2030</w:t>
      </w:r>
    </w:p>
    <w:p>
      <w:r>
        <w:t>Industry group: Transportation</w:t>
      </w:r>
    </w:p>
    <w:p>
      <w:r>
        <w:t>Industry id: 203050</w:t>
      </w:r>
    </w:p>
    <w:p>
      <w:r>
        <w:t>Industry: Transportation Infrastructure</w:t>
      </w:r>
    </w:p>
    <w:p>
      <w:r>
        <w:t>Sub industry id: 20305030</w:t>
      </w:r>
    </w:p>
    <w:p>
      <w:r>
        <w:t>Sub industry: Marine Ports &amp; Services</w:t>
      </w:r>
    </w:p>
    <w:p>
      <w:r>
        <w:t>Description: Owners and operators of marine ports, including companies providing support activities for marine transportation.</w:t>
      </w:r>
    </w:p>
    <w:p/>
    <w:p>
      <w:pPr>
        <w:pStyle w:val="Heading2"/>
      </w:pPr>
      <w:r>
        <w:t>Automotive Parts &amp; Equipment</w:t>
      </w:r>
    </w:p>
    <w:p>
      <w:r>
        <w:t>Sector id: 25</w:t>
      </w:r>
    </w:p>
    <w:p>
      <w:r>
        <w:t>Sector: Consumer Discretionary</w:t>
      </w:r>
    </w:p>
    <w:p>
      <w:r>
        <w:t>Industry group id: 2510</w:t>
      </w:r>
    </w:p>
    <w:p>
      <w:r>
        <w:t>Industry group: Automobiles &amp; Components</w:t>
      </w:r>
    </w:p>
    <w:p>
      <w:r>
        <w:t>Industry id: 251010</w:t>
      </w:r>
    </w:p>
    <w:p>
      <w:r>
        <w:t>Industry: Automobile Components (New Name)</w:t>
      </w:r>
    </w:p>
    <w:p>
      <w:r>
        <w:t>Sub industry id: 25101010</w:t>
      </w:r>
    </w:p>
    <w:p>
      <w:r>
        <w:t>Sub industry: Automotive Parts &amp; Equipment</w:t>
      </w:r>
    </w:p>
    <w:p>
      <w:r>
        <w:t>Description: Manufacturers of parts and accessories for automobiles and motorcycles.</w:t>
        <w:br/>
        <w:br/>
        <w:t>This Sub-Industry excludes companies classified in the Tires &amp; Rubber Sub-Industry.</w:t>
      </w:r>
    </w:p>
    <w:p/>
    <w:p>
      <w:pPr>
        <w:pStyle w:val="Heading2"/>
      </w:pPr>
      <w:r>
        <w:t>Tires &amp; Rubber</w:t>
      </w:r>
    </w:p>
    <w:p>
      <w:r>
        <w:t>Sector id: 25</w:t>
      </w:r>
    </w:p>
    <w:p>
      <w:r>
        <w:t>Sector: Consumer Discretionary</w:t>
      </w:r>
    </w:p>
    <w:p>
      <w:r>
        <w:t>Industry group id: 2510</w:t>
      </w:r>
    </w:p>
    <w:p>
      <w:r>
        <w:t>Industry group: Automobiles &amp; Components</w:t>
      </w:r>
    </w:p>
    <w:p>
      <w:r>
        <w:t>Industry id: 251010</w:t>
      </w:r>
    </w:p>
    <w:p>
      <w:r>
        <w:t>Industry: Automobile Components (New Name)</w:t>
      </w:r>
    </w:p>
    <w:p>
      <w:r>
        <w:t>Sub industry id: 25101020</w:t>
      </w:r>
    </w:p>
    <w:p>
      <w:r>
        <w:t>Sub industry: Tires &amp; Rubber</w:t>
      </w:r>
    </w:p>
    <w:p>
      <w:r>
        <w:t>Description: Manufacturers of tires and rubber.</w:t>
      </w:r>
    </w:p>
    <w:p/>
    <w:p>
      <w:pPr>
        <w:pStyle w:val="Heading2"/>
      </w:pPr>
      <w:r>
        <w:t>Automobile Manufacturers</w:t>
      </w:r>
    </w:p>
    <w:p>
      <w:r>
        <w:t>Sector id: 25</w:t>
      </w:r>
    </w:p>
    <w:p>
      <w:r>
        <w:t>Sector: Consumer Discretionary</w:t>
      </w:r>
    </w:p>
    <w:p>
      <w:r>
        <w:t>Industry group id: 2510</w:t>
      </w:r>
    </w:p>
    <w:p>
      <w:r>
        <w:t>Industry group: Automobiles &amp; Components</w:t>
      </w:r>
    </w:p>
    <w:p>
      <w:r>
        <w:t>Industry id: 251020</w:t>
      </w:r>
    </w:p>
    <w:p>
      <w:r>
        <w:t>Industry: Automobiles</w:t>
      </w:r>
    </w:p>
    <w:p>
      <w:r>
        <w:t>Sub industry id: 25102010</w:t>
      </w:r>
    </w:p>
    <w:p>
      <w:r>
        <w:t>Sub industry: Automobile Manufacturers</w:t>
      </w:r>
    </w:p>
    <w:p>
      <w:r>
        <w:t>Description: Companies that produce mainly passenger automobiles and light trucks.</w:t>
        <w:br/>
        <w:br/>
        <w:t>This Sub-Industry excludes companies producing mainly motorcycles and three-wheelers classified in the Motorcycle Manufacturers Sub-Industry and heavy duty trucks classified in the Construction Machinery &amp; Heavy Transportation Equipment Sub-Industry.</w:t>
      </w:r>
    </w:p>
    <w:p/>
    <w:p>
      <w:pPr>
        <w:pStyle w:val="Heading2"/>
      </w:pPr>
      <w:r>
        <w:t>Motorcycle Manufacturers</w:t>
      </w:r>
    </w:p>
    <w:p>
      <w:r>
        <w:t>Sector id: 25</w:t>
      </w:r>
    </w:p>
    <w:p>
      <w:r>
        <w:t>Sector: Consumer Discretionary</w:t>
      </w:r>
    </w:p>
    <w:p>
      <w:r>
        <w:t>Industry group id: 2510</w:t>
      </w:r>
    </w:p>
    <w:p>
      <w:r>
        <w:t>Industry group: Automobiles &amp; Components</w:t>
      </w:r>
    </w:p>
    <w:p>
      <w:r>
        <w:t>Industry id: 251020</w:t>
      </w:r>
    </w:p>
    <w:p>
      <w:r>
        <w:t>Industry: Automobiles</w:t>
      </w:r>
    </w:p>
    <w:p>
      <w:r>
        <w:t>Sub industry id: 25102020</w:t>
      </w:r>
    </w:p>
    <w:p>
      <w:r>
        <w:t>Sub industry: Motorcycle Manufacturers</w:t>
      </w:r>
    </w:p>
    <w:p>
      <w:r>
        <w:t>Description: Companies that produce motorcycles, scooters or three-wheelers.</w:t>
        <w:br/>
        <w:br/>
        <w:t xml:space="preserve">This Sub-Industry excludes bicycles classified in the Leisure Products Sub-Industry. </w:t>
      </w:r>
    </w:p>
    <w:p/>
    <w:p>
      <w:pPr>
        <w:pStyle w:val="Heading2"/>
      </w:pPr>
      <w:r>
        <w:t>Consumer Electronics</w:t>
      </w:r>
    </w:p>
    <w:p>
      <w:r>
        <w:t>Sector id: 25</w:t>
      </w:r>
    </w:p>
    <w:p>
      <w:r>
        <w:t>Sector: Consumer Discretionary</w:t>
      </w:r>
    </w:p>
    <w:p>
      <w:r>
        <w:t>Industry group id: 2520</w:t>
      </w:r>
    </w:p>
    <w:p>
      <w:r>
        <w:t>Industry group: Consumer Durables &amp; Apparel</w:t>
      </w:r>
    </w:p>
    <w:p>
      <w:r>
        <w:t>Industry id: 252010</w:t>
      </w:r>
    </w:p>
    <w:p>
      <w:r>
        <w:t>Industry: Household Durables</w:t>
      </w:r>
    </w:p>
    <w:p>
      <w:r>
        <w:t>Sub industry id: 25201010</w:t>
      </w:r>
    </w:p>
    <w:p>
      <w:r>
        <w:t>Sub industry: Consumer Electronics</w:t>
      </w:r>
    </w:p>
    <w:p>
      <w:r>
        <w:t>Description: Manufacturers of consumer electronics products, including TVs, home audio equipment, game consoles, digital cameras, and related products.</w:t>
        <w:br/>
        <w:br/>
        <w:t>This Sub-Industry excludes manufacturers of smartphones, personal computers, laptops and notebooks classified in the Technology Hardware, Storage &amp; Peripherals Sub-Industry and electric household appliances classified in the Household Appliances Sub-Industry.</w:t>
      </w:r>
    </w:p>
    <w:p/>
    <w:p>
      <w:pPr>
        <w:pStyle w:val="Heading2"/>
      </w:pPr>
      <w:r>
        <w:t>Home Furnishings</w:t>
      </w:r>
    </w:p>
    <w:p>
      <w:r>
        <w:t>Sector id: 25</w:t>
      </w:r>
    </w:p>
    <w:p>
      <w:r>
        <w:t>Sector: Consumer Discretionary</w:t>
      </w:r>
    </w:p>
    <w:p>
      <w:r>
        <w:t>Industry group id: 2520</w:t>
      </w:r>
    </w:p>
    <w:p>
      <w:r>
        <w:t>Industry group: Consumer Durables &amp; Apparel</w:t>
      </w:r>
    </w:p>
    <w:p>
      <w:r>
        <w:t>Industry id: 252010</w:t>
      </w:r>
    </w:p>
    <w:p>
      <w:r>
        <w:t>Industry: Household Durables</w:t>
      </w:r>
    </w:p>
    <w:p>
      <w:r>
        <w:t>Sub industry id: 25201020</w:t>
      </w:r>
    </w:p>
    <w:p>
      <w:r>
        <w:t>Sub industry: Home Furnishings</w:t>
      </w:r>
    </w:p>
    <w:p>
      <w:r>
        <w:t>Description: Manufacturers of soft home furnishings or furniture, including upholstery, carpets and wall-coverings.</w:t>
      </w:r>
    </w:p>
    <w:p/>
    <w:p>
      <w:pPr>
        <w:pStyle w:val="Heading2"/>
      </w:pPr>
      <w:r>
        <w:t>Homebuilding</w:t>
      </w:r>
    </w:p>
    <w:p>
      <w:r>
        <w:t>Sector id: 25</w:t>
      </w:r>
    </w:p>
    <w:p>
      <w:r>
        <w:t>Sector: Consumer Discretionary</w:t>
      </w:r>
    </w:p>
    <w:p>
      <w:r>
        <w:t>Industry group id: 2520</w:t>
      </w:r>
    </w:p>
    <w:p>
      <w:r>
        <w:t>Industry group: Consumer Durables &amp; Apparel</w:t>
      </w:r>
    </w:p>
    <w:p>
      <w:r>
        <w:t>Industry id: 252010</w:t>
      </w:r>
    </w:p>
    <w:p>
      <w:r>
        <w:t>Industry: Household Durables</w:t>
      </w:r>
    </w:p>
    <w:p>
      <w:r>
        <w:t>Sub industry id: 25201030</w:t>
      </w:r>
    </w:p>
    <w:p>
      <w:r>
        <w:t>Sub industry: Homebuilding</w:t>
      </w:r>
    </w:p>
    <w:p>
      <w:r>
        <w:t>Description: Residential construction companies that mainly build residential units such as homes, apartments, and condominiums for the purpose of selling to homeowners.</w:t>
        <w:br/>
        <w:br/>
        <w:t>This Sub-Industry includes manufacturers of prefabricated houses &amp; semi-fixed manufactured homes and contractors for residential plumbing, heating, air conditioning, painting and related services.</w:t>
        <w:br/>
        <w:br/>
        <w:t>This Sub-Industry excludes companies that develop real estate classified under the Real Estate Sector.</w:t>
      </w:r>
    </w:p>
    <w:p/>
    <w:p>
      <w:pPr>
        <w:pStyle w:val="Heading2"/>
      </w:pPr>
      <w:r>
        <w:t>Household Appliances</w:t>
      </w:r>
    </w:p>
    <w:p>
      <w:r>
        <w:t>Sector id: 25</w:t>
      </w:r>
    </w:p>
    <w:p>
      <w:r>
        <w:t>Sector: Consumer Discretionary</w:t>
      </w:r>
    </w:p>
    <w:p>
      <w:r>
        <w:t>Industry group id: 2520</w:t>
      </w:r>
    </w:p>
    <w:p>
      <w:r>
        <w:t>Industry group: Consumer Durables &amp; Apparel</w:t>
      </w:r>
    </w:p>
    <w:p>
      <w:r>
        <w:t>Industry id: 252010</w:t>
      </w:r>
    </w:p>
    <w:p>
      <w:r>
        <w:t>Industry: Household Durables</w:t>
      </w:r>
    </w:p>
    <w:p>
      <w:r>
        <w:t>Sub industry id: 25201040</w:t>
      </w:r>
    </w:p>
    <w:p>
      <w:r>
        <w:t>Sub industry: Household Appliances</w:t>
      </w:r>
    </w:p>
    <w:p>
      <w:r>
        <w:t>Description: Manufacturers of electric household appliances and related products.</w:t>
        <w:br/>
        <w:br/>
        <w:t>This Sub-Industry includes manufacturers of power and hand tools, including garden improvement tools.</w:t>
        <w:br/>
        <w:br/>
        <w:t>This Sub-Industry excludes TVs and other audio &amp; video products classified in the Consumer Electronics Sub-Industry and personal computers classified in the Technology Hardware, Storage &amp; Peripherals Sub-Industry.</w:t>
      </w:r>
    </w:p>
    <w:p/>
    <w:p>
      <w:pPr>
        <w:pStyle w:val="Heading2"/>
      </w:pPr>
      <w:r>
        <w:t>Housewares &amp; Specialties</w:t>
      </w:r>
    </w:p>
    <w:p>
      <w:r>
        <w:t>Sector id: 25</w:t>
      </w:r>
    </w:p>
    <w:p>
      <w:r>
        <w:t>Sector: Consumer Discretionary</w:t>
      </w:r>
    </w:p>
    <w:p>
      <w:r>
        <w:t>Industry group id: 2520</w:t>
      </w:r>
    </w:p>
    <w:p>
      <w:r>
        <w:t>Industry group: Consumer Durables &amp; Apparel</w:t>
      </w:r>
    </w:p>
    <w:p>
      <w:r>
        <w:t>Industry id: 252010</w:t>
      </w:r>
    </w:p>
    <w:p>
      <w:r>
        <w:t>Industry: Household Durables</w:t>
      </w:r>
    </w:p>
    <w:p>
      <w:r>
        <w:t>Sub industry id: 25201050</w:t>
      </w:r>
    </w:p>
    <w:p>
      <w:r>
        <w:t>Sub industry: Housewares &amp; Specialties</w:t>
      </w:r>
    </w:p>
    <w:p>
      <w:r>
        <w:t>Description: Manufacturers of durable household products, including cutlery, cookware, glassware, crystal, silverware, utensils, kitchenware and consumer specialties, not classified elsewhere.</w:t>
      </w:r>
    </w:p>
    <w:p/>
    <w:p>
      <w:pPr>
        <w:pStyle w:val="Heading2"/>
      </w:pPr>
      <w:r>
        <w:t>Leisure Products</w:t>
      </w:r>
    </w:p>
    <w:p>
      <w:r>
        <w:t>Sector id: 25</w:t>
      </w:r>
    </w:p>
    <w:p>
      <w:r>
        <w:t>Sector: Consumer Discretionary</w:t>
      </w:r>
    </w:p>
    <w:p>
      <w:r>
        <w:t>Industry group id: 2520</w:t>
      </w:r>
    </w:p>
    <w:p>
      <w:r>
        <w:t>Industry group: Consumer Durables &amp; Apparel</w:t>
      </w:r>
    </w:p>
    <w:p>
      <w:r>
        <w:t>Industry id: 252020</w:t>
      </w:r>
    </w:p>
    <w:p>
      <w:r>
        <w:t>Industry: Leisure Products</w:t>
      </w:r>
    </w:p>
    <w:p>
      <w:r>
        <w:t>Sub industry id: 25202010</w:t>
      </w:r>
    </w:p>
    <w:p>
      <w:r>
        <w:t>Sub industry: Leisure Products</w:t>
      </w:r>
    </w:p>
    <w:p>
      <w:r>
        <w:t>Description: Manufacturers of leisure products and equipment, including sports equipment, bicycles, toys, and arcade game equipment.</w:t>
      </w:r>
    </w:p>
    <w:p/>
    <w:p>
      <w:pPr>
        <w:pStyle w:val="Heading2"/>
      </w:pPr>
      <w:r>
        <w:t>Apparel, Accessories &amp; Luxury Goods</w:t>
      </w:r>
    </w:p>
    <w:p>
      <w:r>
        <w:t>Sector id: 25</w:t>
      </w:r>
    </w:p>
    <w:p>
      <w:r>
        <w:t>Sector: Consumer Discretionary</w:t>
      </w:r>
    </w:p>
    <w:p>
      <w:r>
        <w:t>Industry group id: 2520</w:t>
      </w:r>
    </w:p>
    <w:p>
      <w:r>
        <w:t>Industry group: Consumer Durables &amp; Apparel</w:t>
      </w:r>
    </w:p>
    <w:p>
      <w:r>
        <w:t>Industry id: 252030</w:t>
      </w:r>
    </w:p>
    <w:p>
      <w:r>
        <w:t>Industry: Textiles, Apparel &amp; Luxury Goods</w:t>
      </w:r>
    </w:p>
    <w:p>
      <w:r>
        <w:t>Sub industry id: 25203010</w:t>
      </w:r>
    </w:p>
    <w:p>
      <w:r>
        <w:t>Sub industry: Apparel, Accessories &amp; Luxury Goods</w:t>
      </w:r>
    </w:p>
    <w:p>
      <w:r>
        <w:t>Description: Manufacturers of apparel, accessories &amp; luxury goods.</w:t>
        <w:br/>
        <w:br/>
        <w:t>This Sub-Industry includes companies primarily producing handbags, wallets, luggage, jewelry and watches.</w:t>
        <w:br/>
        <w:br/>
        <w:t>This Sub-Industry excludes shoes classified in the Footwear Sub-Industry.</w:t>
      </w:r>
    </w:p>
    <w:p/>
    <w:p>
      <w:pPr>
        <w:pStyle w:val="Heading2"/>
      </w:pPr>
      <w:r>
        <w:t>Footwear</w:t>
      </w:r>
    </w:p>
    <w:p>
      <w:r>
        <w:t>Sector id: 25</w:t>
      </w:r>
    </w:p>
    <w:p>
      <w:r>
        <w:t>Sector: Consumer Discretionary</w:t>
      </w:r>
    </w:p>
    <w:p>
      <w:r>
        <w:t>Industry group id: 2520</w:t>
      </w:r>
    </w:p>
    <w:p>
      <w:r>
        <w:t>Industry group: Consumer Durables &amp; Apparel</w:t>
      </w:r>
    </w:p>
    <w:p>
      <w:r>
        <w:t>Industry id: 252030</w:t>
      </w:r>
    </w:p>
    <w:p>
      <w:r>
        <w:t>Industry: Textiles, Apparel &amp; Luxury Goods</w:t>
      </w:r>
    </w:p>
    <w:p>
      <w:r>
        <w:t>Sub industry id: 25203020</w:t>
      </w:r>
    </w:p>
    <w:p>
      <w:r>
        <w:t>Sub industry: Footwear</w:t>
      </w:r>
    </w:p>
    <w:p>
      <w:r>
        <w:t>Description: Manufacturers of footwear including sport and leather shoes.</w:t>
      </w:r>
    </w:p>
    <w:p/>
    <w:p>
      <w:pPr>
        <w:pStyle w:val="Heading2"/>
      </w:pPr>
      <w:r>
        <w:t>Textiles</w:t>
      </w:r>
    </w:p>
    <w:p>
      <w:r>
        <w:t>Sector id: 25</w:t>
      </w:r>
    </w:p>
    <w:p>
      <w:r>
        <w:t>Sector: Consumer Discretionary</w:t>
      </w:r>
    </w:p>
    <w:p>
      <w:r>
        <w:t>Industry group id: 2520</w:t>
      </w:r>
    </w:p>
    <w:p>
      <w:r>
        <w:t>Industry group: Consumer Durables &amp; Apparel</w:t>
      </w:r>
    </w:p>
    <w:p>
      <w:r>
        <w:t>Industry id: 252030</w:t>
      </w:r>
    </w:p>
    <w:p>
      <w:r>
        <w:t>Industry: Textiles, Apparel &amp; Luxury Goods</w:t>
      </w:r>
    </w:p>
    <w:p>
      <w:r>
        <w:t>Sub industry id: 25203030</w:t>
      </w:r>
    </w:p>
    <w:p>
      <w:r>
        <w:t>Sub industry: Textiles</w:t>
      </w:r>
    </w:p>
    <w:p>
      <w:r>
        <w:t>Description: Manufacturers of textile and related products, not classified in the Apparel, Accessories &amp; Luxury Goods, Footwear or Home Furnishings Sub-Industries.</w:t>
      </w:r>
    </w:p>
    <w:p/>
    <w:p>
      <w:pPr>
        <w:pStyle w:val="Heading2"/>
      </w:pPr>
      <w:r>
        <w:t>Casinos &amp; Gaming</w:t>
      </w:r>
    </w:p>
    <w:p>
      <w:r>
        <w:t>Sector id: 25</w:t>
      </w:r>
    </w:p>
    <w:p>
      <w:r>
        <w:t>Sector: Consumer Discretionary</w:t>
      </w:r>
    </w:p>
    <w:p>
      <w:r>
        <w:t>Industry group id: 2530</w:t>
      </w:r>
    </w:p>
    <w:p>
      <w:r>
        <w:t>Industry group: Consumer Services</w:t>
      </w:r>
    </w:p>
    <w:p>
      <w:r>
        <w:t>Industry id: 253010</w:t>
      </w:r>
    </w:p>
    <w:p>
      <w:r>
        <w:t>Industry: Hotels, Restaurants &amp; Leisure</w:t>
      </w:r>
    </w:p>
    <w:p>
      <w:r>
        <w:t>Sub industry id: 25301010</w:t>
      </w:r>
    </w:p>
    <w:p>
      <w:r>
        <w:t>Sub industry: Casinos &amp; Gaming</w:t>
      </w:r>
    </w:p>
    <w:p>
      <w:r>
        <w:t>Description: Owners and operators of casinos &amp; gaming facilities and resorts.</w:t>
        <w:br/>
        <w:br/>
        <w:t>This Sub-Industry includes companies providing lottery &amp; betting services, operators of online casino gaming &amp; betting websites. It also includes companies that offer software for online casino gaming &amp; betting websites and manufacturers of casino gaming equipment.</w:t>
        <w:br/>
        <w:br/>
        <w:t>This Sub-Industry excludes manufacturers of arcade game equipment classified in the Leisure Products Sub-Industry.</w:t>
      </w:r>
    </w:p>
    <w:p/>
    <w:p>
      <w:pPr>
        <w:pStyle w:val="Heading2"/>
      </w:pPr>
      <w:r>
        <w:t>Hotels, Resorts &amp; Cruise Lines</w:t>
      </w:r>
    </w:p>
    <w:p>
      <w:r>
        <w:t>Sector id: 25</w:t>
      </w:r>
    </w:p>
    <w:p>
      <w:r>
        <w:t>Sector: Consumer Discretionary</w:t>
      </w:r>
    </w:p>
    <w:p>
      <w:r>
        <w:t>Industry group id: 2530</w:t>
      </w:r>
    </w:p>
    <w:p>
      <w:r>
        <w:t>Industry group: Consumer Services</w:t>
      </w:r>
    </w:p>
    <w:p>
      <w:r>
        <w:t>Industry id: 253010</w:t>
      </w:r>
    </w:p>
    <w:p>
      <w:r>
        <w:t>Industry: Hotels, Restaurants &amp; Leisure</w:t>
      </w:r>
    </w:p>
    <w:p>
      <w:r>
        <w:t>Sub industry id: 25301020</w:t>
      </w:r>
    </w:p>
    <w:p>
      <w:r>
        <w:t>Sub industry: Hotels, Resorts &amp; Cruise Lines</w:t>
      </w:r>
    </w:p>
    <w:p>
      <w:r>
        <w:t>Description: Owners and operators of hotels, resorts and cruise-ships.</w:t>
        <w:br/>
        <w:br/>
        <w:t>This Sub-Industry includes travel agencies, tour operators and companies that offer travel arrangement &amp; reservation services, including online travel agencies that charge commission on each sale for travel tickets or hotel accommodation. It also includes online marketplaces for vacations rentals and travel related data processing &amp; outsourced services.</w:t>
        <w:br/>
        <w:br/>
        <w:t>This Sub-Industry excludes travel information sites that mainly offer information and generate revenue mainly through advertising or subscriptions, classified in the Interactive Media &amp; Services Sub-Industry. It also excludes casino hotels classified in the Casinos &amp; Gaming Sub-Industry.</w:t>
      </w:r>
    </w:p>
    <w:p/>
    <w:p>
      <w:pPr>
        <w:pStyle w:val="Heading2"/>
      </w:pPr>
      <w:r>
        <w:t>Leisure Facilities</w:t>
      </w:r>
    </w:p>
    <w:p>
      <w:r>
        <w:t>Sector id: 25</w:t>
      </w:r>
    </w:p>
    <w:p>
      <w:r>
        <w:t>Sector: Consumer Discretionary</w:t>
      </w:r>
    </w:p>
    <w:p>
      <w:r>
        <w:t>Industry group id: 2530</w:t>
      </w:r>
    </w:p>
    <w:p>
      <w:r>
        <w:t>Industry group: Consumer Services</w:t>
      </w:r>
    </w:p>
    <w:p>
      <w:r>
        <w:t>Industry id: 253010</w:t>
      </w:r>
    </w:p>
    <w:p>
      <w:r>
        <w:t>Industry: Hotels, Restaurants &amp; Leisure</w:t>
      </w:r>
    </w:p>
    <w:p>
      <w:r>
        <w:t>Sub industry id: 25301030</w:t>
      </w:r>
    </w:p>
    <w:p>
      <w:r>
        <w:t>Sub industry: Leisure Facilities</w:t>
      </w:r>
    </w:p>
    <w:p>
      <w:r>
        <w:t>Description: Owners and operators of leisure facilities, including sport &amp; fitness centers, stadiums, golf courses and amusement parks, not classified in the Movies &amp; Entertainment Sub-Industry.</w:t>
      </w:r>
    </w:p>
    <w:p/>
    <w:p>
      <w:pPr>
        <w:pStyle w:val="Heading2"/>
      </w:pPr>
      <w:r>
        <w:t>Restaurants</w:t>
      </w:r>
    </w:p>
    <w:p>
      <w:r>
        <w:t>Sector id: 25</w:t>
      </w:r>
    </w:p>
    <w:p>
      <w:r>
        <w:t>Sector: Consumer Discretionary</w:t>
      </w:r>
    </w:p>
    <w:p>
      <w:r>
        <w:t>Industry group id: 2530</w:t>
      </w:r>
    </w:p>
    <w:p>
      <w:r>
        <w:t>Industry group: Consumer Services</w:t>
      </w:r>
    </w:p>
    <w:p>
      <w:r>
        <w:t>Industry id: 253010</w:t>
      </w:r>
    </w:p>
    <w:p>
      <w:r>
        <w:t>Industry: Hotels, Restaurants &amp; Leisure</w:t>
      </w:r>
    </w:p>
    <w:p>
      <w:r>
        <w:t>Sub industry id: 25301040</w:t>
      </w:r>
    </w:p>
    <w:p>
      <w:r>
        <w:t>Sub industry: Restaurants</w:t>
      </w:r>
    </w:p>
    <w:p>
      <w:r>
        <w:t>Description: Owners and operators of restaurants, bars, pubs, fast-food or take-out facilities.</w:t>
        <w:br/>
        <w:br/>
        <w:t>This Sub-Industry includes food delivery companies and providers of food catering services to end consumers.</w:t>
      </w:r>
    </w:p>
    <w:p/>
    <w:p>
      <w:pPr>
        <w:pStyle w:val="Heading2"/>
      </w:pPr>
      <w:r>
        <w:t>Education Services</w:t>
      </w:r>
    </w:p>
    <w:p>
      <w:r>
        <w:t>Sector id: 25</w:t>
      </w:r>
    </w:p>
    <w:p>
      <w:r>
        <w:t>Sector: Consumer Discretionary</w:t>
      </w:r>
    </w:p>
    <w:p>
      <w:r>
        <w:t>Industry group id: 2530</w:t>
      </w:r>
    </w:p>
    <w:p>
      <w:r>
        <w:t>Industry group: Consumer Services</w:t>
      </w:r>
    </w:p>
    <w:p>
      <w:r>
        <w:t>Industry id: 253020</w:t>
      </w:r>
    </w:p>
    <w:p>
      <w:r>
        <w:t>Industry: Diversified Consumer Services</w:t>
      </w:r>
    </w:p>
    <w:p>
      <w:r>
        <w:t>Sub industry id: 25302010</w:t>
      </w:r>
    </w:p>
    <w:p>
      <w:r>
        <w:t>Sub industry: Education Services</w:t>
      </w:r>
    </w:p>
    <w:p>
      <w:r>
        <w:t>Description: Companies providing educational services, either on-line or through conventional teaching methods.</w:t>
        <w:br/>
        <w:br/>
        <w:t>This Sub-Industry includes private universities, correspondence teaching, providers of educational seminars, educational materials and technical education.</w:t>
        <w:br/>
        <w:br/>
        <w:t>This Sub-Industry excludes companies providing employee education programs classified in the Human Resources &amp; Employment Services Sub-Industry.</w:t>
      </w:r>
    </w:p>
    <w:p/>
    <w:p>
      <w:pPr>
        <w:pStyle w:val="Heading2"/>
      </w:pPr>
      <w:r>
        <w:t>Specialized Consumer Services</w:t>
      </w:r>
    </w:p>
    <w:p>
      <w:r>
        <w:t>Sector id: 25</w:t>
      </w:r>
    </w:p>
    <w:p>
      <w:r>
        <w:t>Sector: Consumer Discretionary</w:t>
      </w:r>
    </w:p>
    <w:p>
      <w:r>
        <w:t>Industry group id: 2530</w:t>
      </w:r>
    </w:p>
    <w:p>
      <w:r>
        <w:t>Industry group: Consumer Services</w:t>
      </w:r>
    </w:p>
    <w:p>
      <w:r>
        <w:t>Industry id: 253020</w:t>
      </w:r>
    </w:p>
    <w:p>
      <w:r>
        <w:t>Industry: Diversified Consumer Services</w:t>
      </w:r>
    </w:p>
    <w:p>
      <w:r>
        <w:t>Sub industry id: 25302020</w:t>
      </w:r>
    </w:p>
    <w:p>
      <w:r>
        <w:t>Sub industry: Specialized Consumer Services</w:t>
      </w:r>
    </w:p>
    <w:p>
      <w:r>
        <w:t>Description: Companies providing consumer services such as home security services, consumer legal services, personal care services, residential renovation &amp; interior design services, consumer auctions, day care centers and wedding &amp; funeral services.</w:t>
      </w:r>
    </w:p>
    <w:p/>
    <w:p>
      <w:pPr>
        <w:pStyle w:val="Heading2"/>
      </w:pPr>
      <w:r>
        <w:t>Distributors</w:t>
      </w:r>
    </w:p>
    <w:p>
      <w:r>
        <w:t>Sector id: 25</w:t>
      </w:r>
    </w:p>
    <w:p>
      <w:r>
        <w:t>Sector: Consumer Discretionary</w:t>
      </w:r>
    </w:p>
    <w:p>
      <w:r>
        <w:t>Industry group id: 2550</w:t>
      </w:r>
    </w:p>
    <w:p>
      <w:r>
        <w:t>Industry group: Consumer Discretionary Distribution &amp; Retail (New Name)</w:t>
      </w:r>
    </w:p>
    <w:p>
      <w:r>
        <w:t>Industry id: 255010</w:t>
      </w:r>
    </w:p>
    <w:p>
      <w:r>
        <w:t>Industry: Distributors</w:t>
      </w:r>
    </w:p>
    <w:p>
      <w:r>
        <w:t>Sub industry id: 25501010</w:t>
      </w:r>
    </w:p>
    <w:p>
      <w:r>
        <w:t>Sub industry: Distributors</w:t>
      </w:r>
    </w:p>
    <w:p>
      <w:r>
        <w:t>Description: Distributors and wholesalers of consumer merchandise, not classified elsewhere, including automobile distributors.</w:t>
        <w:br/>
        <w:br/>
        <w:t>This Sub-Industry includes companies distributing or wholesaling consumer merchandise to other businesses using a proprietary online platform/website.</w:t>
      </w:r>
    </w:p>
    <w:p/>
    <w:p>
      <w:pPr>
        <w:pStyle w:val="Heading2"/>
      </w:pPr>
      <w:r>
        <w:t>Broadline Retail</w:t>
      </w:r>
    </w:p>
    <w:p>
      <w:r>
        <w:t>Sector id: 25</w:t>
      </w:r>
    </w:p>
    <w:p>
      <w:r>
        <w:t>Sector: Consumer Discretionary</w:t>
      </w:r>
    </w:p>
    <w:p>
      <w:r>
        <w:t>Industry group id: 2550</w:t>
      </w:r>
    </w:p>
    <w:p>
      <w:r>
        <w:t>Industry group: Consumer Discretionary Distribution &amp; Retail (New Name)</w:t>
      </w:r>
    </w:p>
    <w:p>
      <w:r>
        <w:t>Industry id: 255030</w:t>
      </w:r>
    </w:p>
    <w:p>
      <w:r>
        <w:t>Industry: Broadline Retail (New Name)</w:t>
      </w:r>
    </w:p>
    <w:p>
      <w:r>
        <w:t>Sub industry id: 25503030</w:t>
      </w:r>
    </w:p>
    <w:p>
      <w:r>
        <w:t>Sub industry: Broadline Retail</w:t>
      </w:r>
    </w:p>
    <w:p>
      <w:r>
        <w:t>Description: Retailers offering a wide range of consumer discretionary merchandise.</w:t>
        <w:br/>
        <w:br/>
        <w:t>This Sub-Industry includes general and discount merchandise retailers, department stores and on-line retailers and marketplaces selling mostly consumer discretionary merchandise.</w:t>
      </w:r>
    </w:p>
    <w:p/>
    <w:p>
      <w:pPr>
        <w:pStyle w:val="Heading2"/>
      </w:pPr>
      <w:r>
        <w:t>Apparel Retail</w:t>
      </w:r>
    </w:p>
    <w:p>
      <w:r>
        <w:t>Sector id: 25</w:t>
      </w:r>
    </w:p>
    <w:p>
      <w:r>
        <w:t>Sector: Consumer Discretionary</w:t>
      </w:r>
    </w:p>
    <w:p>
      <w:r>
        <w:t>Industry group id: 2550</w:t>
      </w:r>
    </w:p>
    <w:p>
      <w:r>
        <w:t>Industry group: Consumer Discretionary Distribution &amp; Retail (New Name)</w:t>
      </w:r>
    </w:p>
    <w:p>
      <w:r>
        <w:t>Industry id: 255040</w:t>
      </w:r>
    </w:p>
    <w:p>
      <w:r>
        <w:t>Industry: Specialty Retail</w:t>
      </w:r>
    </w:p>
    <w:p>
      <w:r>
        <w:t>Sub industry id: 25504010</w:t>
      </w:r>
    </w:p>
    <w:p>
      <w:r>
        <w:t>Sub industry: Apparel Retail</w:t>
      </w:r>
    </w:p>
    <w:p>
      <w:r>
        <w:t xml:space="preserve">Description: Retailers of apparel, footwear, luggage and other accessories. </w:t>
        <w:br/>
        <w:br/>
        <w:t>This Sub-Industry includes apparel manufactures that primarily sell through their own retail channels.</w:t>
      </w:r>
    </w:p>
    <w:p/>
    <w:p>
      <w:pPr>
        <w:pStyle w:val="Heading2"/>
      </w:pPr>
      <w:r>
        <w:t>Computer &amp; Electronics Retail</w:t>
      </w:r>
    </w:p>
    <w:p>
      <w:r>
        <w:t>Sector id: 25</w:t>
      </w:r>
    </w:p>
    <w:p>
      <w:r>
        <w:t>Sector: Consumer Discretionary</w:t>
      </w:r>
    </w:p>
    <w:p>
      <w:r>
        <w:t>Industry group id: 2550</w:t>
      </w:r>
    </w:p>
    <w:p>
      <w:r>
        <w:t>Industry group: Consumer Discretionary Distribution &amp; Retail (New Name)</w:t>
      </w:r>
    </w:p>
    <w:p>
      <w:r>
        <w:t>Industry id: 255040</w:t>
      </w:r>
    </w:p>
    <w:p>
      <w:r>
        <w:t>Industry: Specialty Retail</w:t>
      </w:r>
    </w:p>
    <w:p>
      <w:r>
        <w:t>Sub industry id: 25504020</w:t>
      </w:r>
    </w:p>
    <w:p>
      <w:r>
        <w:t>Sub industry: Computer &amp; Electronics Retail</w:t>
      </w:r>
    </w:p>
    <w:p>
      <w:r>
        <w:t>Description: Retailers of consumer electronics, computers, smartphones, and related products.</w:t>
      </w:r>
    </w:p>
    <w:p/>
    <w:p>
      <w:pPr>
        <w:pStyle w:val="Heading2"/>
      </w:pPr>
      <w:r>
        <w:t>Home Improvement Retail</w:t>
      </w:r>
    </w:p>
    <w:p>
      <w:r>
        <w:t>Sector id: 25</w:t>
      </w:r>
    </w:p>
    <w:p>
      <w:r>
        <w:t>Sector: Consumer Discretionary</w:t>
      </w:r>
    </w:p>
    <w:p>
      <w:r>
        <w:t>Industry group id: 2550</w:t>
      </w:r>
    </w:p>
    <w:p>
      <w:r>
        <w:t>Industry group: Consumer Discretionary Distribution &amp; Retail (New Name)</w:t>
      </w:r>
    </w:p>
    <w:p>
      <w:r>
        <w:t>Industry id: 255040</w:t>
      </w:r>
    </w:p>
    <w:p>
      <w:r>
        <w:t>Industry: Specialty Retail</w:t>
      </w:r>
    </w:p>
    <w:p>
      <w:r>
        <w:t>Sub industry id: 25504030</w:t>
      </w:r>
    </w:p>
    <w:p>
      <w:r>
        <w:t>Sub industry: Home Improvement Retail</w:t>
      </w:r>
    </w:p>
    <w:p>
      <w:r>
        <w:t>Description: Retailers of home &amp; garden improvement products, including building materials and related supplies.</w:t>
        <w:br/>
        <w:br/>
        <w:t>This Sub-Industry includes companies that offer household goods repair &amp; maintenance services.</w:t>
      </w:r>
    </w:p>
    <w:p/>
    <w:p>
      <w:pPr>
        <w:pStyle w:val="Heading2"/>
      </w:pPr>
      <w:r>
        <w:t>Other Specialty Retail</w:t>
      </w:r>
    </w:p>
    <w:p>
      <w:r>
        <w:t>Sector id: 25</w:t>
      </w:r>
    </w:p>
    <w:p>
      <w:r>
        <w:t>Sector: Consumer Discretionary</w:t>
      </w:r>
    </w:p>
    <w:p>
      <w:r>
        <w:t>Industry group id: 2550</w:t>
      </w:r>
    </w:p>
    <w:p>
      <w:r>
        <w:t>Industry group: Consumer Discretionary Distribution &amp; Retail (New Name)</w:t>
      </w:r>
    </w:p>
    <w:p>
      <w:r>
        <w:t>Industry id: 255040</w:t>
      </w:r>
    </w:p>
    <w:p>
      <w:r>
        <w:t>Industry: Specialty Retail</w:t>
      </w:r>
    </w:p>
    <w:p>
      <w:r>
        <w:t>Sub industry id: 25504040</w:t>
      </w:r>
    </w:p>
    <w:p>
      <w:r>
        <w:t>Sub industry: Other Specialty Retail</w:t>
      </w:r>
    </w:p>
    <w:p>
      <w:r>
        <w:t xml:space="preserve">Description: Retailers of other consumer products, not classified elsewhere, such as jewelry, perfumes, cosmetics, toys, office supplies, health &amp; vision care products, books and other entertainment products. </w:t>
        <w:br/>
        <w:br/>
        <w:t>This Sub-Industry includes tobacco retail, art dealers, manufactured (mobile) home dealers, duty free shops and companies that offer rental of miscellaneous consumer goods.</w:t>
      </w:r>
    </w:p>
    <w:p/>
    <w:p>
      <w:pPr>
        <w:pStyle w:val="Heading2"/>
      </w:pPr>
      <w:r>
        <w:t>Automotive Retail</w:t>
      </w:r>
    </w:p>
    <w:p>
      <w:r>
        <w:t>Sector id: 25</w:t>
      </w:r>
    </w:p>
    <w:p>
      <w:r>
        <w:t>Sector: Consumer Discretionary</w:t>
      </w:r>
    </w:p>
    <w:p>
      <w:r>
        <w:t>Industry group id: 2550</w:t>
      </w:r>
    </w:p>
    <w:p>
      <w:r>
        <w:t>Industry group: Consumer Discretionary Distribution &amp; Retail (New Name)</w:t>
      </w:r>
    </w:p>
    <w:p>
      <w:r>
        <w:t>Industry id: 255040</w:t>
      </w:r>
    </w:p>
    <w:p>
      <w:r>
        <w:t>Industry: Specialty Retail</w:t>
      </w:r>
    </w:p>
    <w:p>
      <w:r>
        <w:t>Sub industry id: 25504050</w:t>
      </w:r>
    </w:p>
    <w:p>
      <w:r>
        <w:t>Sub industry: Automotive Retail</w:t>
      </w:r>
    </w:p>
    <w:p>
      <w:r>
        <w:t>Description: Retailers of automotives.</w:t>
        <w:br/>
        <w:br/>
        <w:t>This Sub-Industry includes automotive dealers, gas stations, and retailers of auto accessories, motorcycles &amp; parts, automotive glass, and automotive equipment &amp; parts.</w:t>
      </w:r>
    </w:p>
    <w:p/>
    <w:p>
      <w:pPr>
        <w:pStyle w:val="Heading2"/>
      </w:pPr>
      <w:r>
        <w:t>Homefurnishing Retail</w:t>
      </w:r>
    </w:p>
    <w:p>
      <w:r>
        <w:t>Sector id: 25</w:t>
      </w:r>
    </w:p>
    <w:p>
      <w:r>
        <w:t>Sector: Consumer Discretionary</w:t>
      </w:r>
    </w:p>
    <w:p>
      <w:r>
        <w:t>Industry group id: 2550</w:t>
      </w:r>
    </w:p>
    <w:p>
      <w:r>
        <w:t>Industry group: Consumer Discretionary Distribution &amp; Retail (New Name)</w:t>
      </w:r>
    </w:p>
    <w:p>
      <w:r>
        <w:t>Industry id: 255040</w:t>
      </w:r>
    </w:p>
    <w:p>
      <w:r>
        <w:t>Industry: Specialty Retail</w:t>
      </w:r>
    </w:p>
    <w:p>
      <w:r>
        <w:t>Sub industry id: 25504060</w:t>
      </w:r>
    </w:p>
    <w:p>
      <w:r>
        <w:t>Sub industry: Homefurnishing Retail</w:t>
      </w:r>
    </w:p>
    <w:p>
      <w:r>
        <w:t xml:space="preserve">Description: Retailers of furniture and home furnishing products, including residential furniture, housewares, and interior design. </w:t>
        <w:br/>
        <w:br/>
        <w:t>This Sub-Industry excludes retailers of home and garden improvement products, classified in the Home Improvement Retail Sub-Industry.</w:t>
      </w:r>
    </w:p>
    <w:p/>
    <w:p>
      <w:pPr>
        <w:pStyle w:val="Heading2"/>
      </w:pPr>
      <w:r>
        <w:t>Drug Retail</w:t>
      </w:r>
    </w:p>
    <w:p>
      <w:r>
        <w:t>Sector id: 30</w:t>
      </w:r>
    </w:p>
    <w:p>
      <w:r>
        <w:t>Sector: Consumer Staples</w:t>
      </w:r>
    </w:p>
    <w:p>
      <w:r>
        <w:t>Industry group id: 3010</w:t>
      </w:r>
    </w:p>
    <w:p>
      <w:r>
        <w:t>Industry group: Consumer Staples Distribution &amp; Retail (New Name)</w:t>
      </w:r>
    </w:p>
    <w:p>
      <w:r>
        <w:t>Industry id: 301010</w:t>
      </w:r>
    </w:p>
    <w:p>
      <w:r>
        <w:t>Industry: Consumer Staples Distribution &amp; Retail (New Name)</w:t>
      </w:r>
    </w:p>
    <w:p>
      <w:r>
        <w:t>Sub industry id: 30101010</w:t>
      </w:r>
    </w:p>
    <w:p>
      <w:r>
        <w:t>Sub industry: Drug Retail</w:t>
      </w:r>
    </w:p>
    <w:p>
      <w:r>
        <w:t xml:space="preserve">Description: Retailers of drugs including operators of pharmacies. </w:t>
      </w:r>
    </w:p>
    <w:p/>
    <w:p>
      <w:pPr>
        <w:pStyle w:val="Heading2"/>
      </w:pPr>
      <w:r>
        <w:t>Food Distributors</w:t>
      </w:r>
    </w:p>
    <w:p>
      <w:r>
        <w:t>Sector id: 30</w:t>
      </w:r>
    </w:p>
    <w:p>
      <w:r>
        <w:t>Sector: Consumer Staples</w:t>
      </w:r>
    </w:p>
    <w:p>
      <w:r>
        <w:t>Industry group id: 3010</w:t>
      </w:r>
    </w:p>
    <w:p>
      <w:r>
        <w:t>Industry group: Consumer Staples Distribution &amp; Retail (New Name)</w:t>
      </w:r>
    </w:p>
    <w:p>
      <w:r>
        <w:t>Industry id: 301010</w:t>
      </w:r>
    </w:p>
    <w:p>
      <w:r>
        <w:t>Industry: Consumer Staples Distribution &amp; Retail (New Name)</w:t>
      </w:r>
    </w:p>
    <w:p>
      <w:r>
        <w:t>Sub industry id: 30101020</w:t>
      </w:r>
    </w:p>
    <w:p>
      <w:r>
        <w:t>Sub industry: Food Distributors</w:t>
      </w:r>
    </w:p>
    <w:p>
      <w:r>
        <w:t>Description: Distributors of food products to other companies and not directly to the consumer.</w:t>
        <w:br/>
        <w:br/>
        <w:t>This Sub-Industry includes companies distributing or wholesaling food products to other businesses using a proprietary online platform/website.</w:t>
      </w:r>
    </w:p>
    <w:p/>
    <w:p>
      <w:pPr>
        <w:pStyle w:val="Heading2"/>
      </w:pPr>
      <w:r>
        <w:t>Food Retail</w:t>
      </w:r>
    </w:p>
    <w:p>
      <w:r>
        <w:t>Sector id: 30</w:t>
      </w:r>
    </w:p>
    <w:p>
      <w:r>
        <w:t>Sector: Consumer Staples</w:t>
      </w:r>
    </w:p>
    <w:p>
      <w:r>
        <w:t>Industry group id: 3010</w:t>
      </w:r>
    </w:p>
    <w:p>
      <w:r>
        <w:t>Industry group: Consumer Staples Distribution &amp; Retail (New Name)</w:t>
      </w:r>
    </w:p>
    <w:p>
      <w:r>
        <w:t>Industry id: 301010</w:t>
      </w:r>
    </w:p>
    <w:p>
      <w:r>
        <w:t>Industry: Consumer Staples Distribution &amp; Retail (New Name)</w:t>
      </w:r>
    </w:p>
    <w:p>
      <w:r>
        <w:t>Sub industry id: 30101030</w:t>
      </w:r>
    </w:p>
    <w:p>
      <w:r>
        <w:t>Sub industry: Food Retail</w:t>
      </w:r>
    </w:p>
    <w:p>
      <w:r>
        <w:t>Description: Retailers of food products.</w:t>
      </w:r>
    </w:p>
    <w:p/>
    <w:p>
      <w:pPr>
        <w:pStyle w:val="Heading2"/>
      </w:pPr>
      <w:r>
        <w:t>Consumer Staples Merchandise Retail</w:t>
      </w:r>
    </w:p>
    <w:p>
      <w:r>
        <w:t>Sector id: 30</w:t>
      </w:r>
    </w:p>
    <w:p>
      <w:r>
        <w:t>Sector: Consumer Staples</w:t>
      </w:r>
    </w:p>
    <w:p>
      <w:r>
        <w:t>Industry group id: 3010</w:t>
      </w:r>
    </w:p>
    <w:p>
      <w:r>
        <w:t>Industry group: Consumer Staples Distribution &amp; Retail (New Name)</w:t>
      </w:r>
    </w:p>
    <w:p>
      <w:r>
        <w:t>Industry id: 301010</w:t>
      </w:r>
    </w:p>
    <w:p>
      <w:r>
        <w:t>Industry: Consumer Staples Distribution &amp; Retail (New Name)</w:t>
      </w:r>
    </w:p>
    <w:p>
      <w:r>
        <w:t>Sub industry id: 30101040</w:t>
      </w:r>
    </w:p>
    <w:p>
      <w:r>
        <w:t>Sub industry: Consumer Staples Merchandise Retail</w:t>
      </w:r>
    </w:p>
    <w:p>
      <w:r>
        <w:t>Description: Retailers offering a wide range of consumer staples merchandise such as food, household, and personal care products.</w:t>
        <w:br/>
        <w:br/>
        <w:t>This Sub-Industry includes hypermarkets, super centers and other consumer staples retailers such as discount retail spaces and on-line marketplaces selling mostly consumer staples goods.</w:t>
      </w:r>
    </w:p>
    <w:p/>
    <w:p>
      <w:pPr>
        <w:pStyle w:val="Heading2"/>
      </w:pPr>
      <w:r>
        <w:t>Brewers</w:t>
      </w:r>
    </w:p>
    <w:p>
      <w:r>
        <w:t>Sector id: 30</w:t>
      </w:r>
    </w:p>
    <w:p>
      <w:r>
        <w:t>Sector: Consumer Staples</w:t>
      </w:r>
    </w:p>
    <w:p>
      <w:r>
        <w:t>Industry group id: 3020</w:t>
      </w:r>
    </w:p>
    <w:p>
      <w:r>
        <w:t>Industry group: Food, Beverage &amp; Tobacco</w:t>
      </w:r>
    </w:p>
    <w:p>
      <w:r>
        <w:t>Industry id: 302010</w:t>
      </w:r>
    </w:p>
    <w:p>
      <w:r>
        <w:t>Industry: Beverages</w:t>
      </w:r>
    </w:p>
    <w:p>
      <w:r>
        <w:t>Sub industry id: 30201010</w:t>
      </w:r>
    </w:p>
    <w:p>
      <w:r>
        <w:t>Sub industry: Brewers</w:t>
      </w:r>
    </w:p>
    <w:p>
      <w:r>
        <w:t>Description: Producers of beer and malt liquors, including breweries not classified in the Restaurants Sub-Industry.</w:t>
      </w:r>
    </w:p>
    <w:p/>
    <w:p>
      <w:pPr>
        <w:pStyle w:val="Heading2"/>
      </w:pPr>
      <w:r>
        <w:t>Distillers &amp; Vintners</w:t>
      </w:r>
    </w:p>
    <w:p>
      <w:r>
        <w:t>Sector id: 30</w:t>
      </w:r>
    </w:p>
    <w:p>
      <w:r>
        <w:t>Sector: Consumer Staples</w:t>
      </w:r>
    </w:p>
    <w:p>
      <w:r>
        <w:t>Industry group id: 3020</w:t>
      </w:r>
    </w:p>
    <w:p>
      <w:r>
        <w:t>Industry group: Food, Beverage &amp; Tobacco</w:t>
      </w:r>
    </w:p>
    <w:p>
      <w:r>
        <w:t>Industry id: 302010</w:t>
      </w:r>
    </w:p>
    <w:p>
      <w:r>
        <w:t>Industry: Beverages</w:t>
      </w:r>
    </w:p>
    <w:p>
      <w:r>
        <w:t>Sub industry id: 30201020</w:t>
      </w:r>
    </w:p>
    <w:p>
      <w:r>
        <w:t>Sub industry: Distillers &amp; Vintners</w:t>
      </w:r>
    </w:p>
    <w:p>
      <w:r>
        <w:t>Description: Distillers, vintners and producers of alcoholic beverages not classified in the Brewers Sub-Industry.</w:t>
      </w:r>
    </w:p>
    <w:p/>
    <w:p>
      <w:pPr>
        <w:pStyle w:val="Heading2"/>
      </w:pPr>
      <w:r>
        <w:t>Soft Drinks &amp; Non-alcoholic Beverages</w:t>
      </w:r>
    </w:p>
    <w:p>
      <w:r>
        <w:t>Sector id: 30</w:t>
      </w:r>
    </w:p>
    <w:p>
      <w:r>
        <w:t>Sector: Consumer Staples</w:t>
      </w:r>
    </w:p>
    <w:p>
      <w:r>
        <w:t>Industry group id: 3020</w:t>
      </w:r>
    </w:p>
    <w:p>
      <w:r>
        <w:t>Industry group: Food, Beverage &amp; Tobacco</w:t>
      </w:r>
    </w:p>
    <w:p>
      <w:r>
        <w:t>Industry id: 302010</w:t>
      </w:r>
    </w:p>
    <w:p>
      <w:r>
        <w:t>Industry: Beverages</w:t>
      </w:r>
    </w:p>
    <w:p>
      <w:r>
        <w:t>Sub industry id: 30201030</w:t>
      </w:r>
    </w:p>
    <w:p>
      <w:r>
        <w:t>Sub industry: Soft Drinks &amp; Non-alcoholic Beverages</w:t>
      </w:r>
    </w:p>
    <w:p>
      <w:r>
        <w:t>Description: Producers of non-alcoholic beverages including mineral waters, sodas and natural bottled water.</w:t>
        <w:br/>
        <w:br/>
        <w:t>This Sub-Industry excludes producers of milk, coffee, tea and fruit juices, classified in the Packaged Foods &amp; Meats Sub-Industry.</w:t>
      </w:r>
    </w:p>
    <w:p/>
    <w:p>
      <w:pPr>
        <w:pStyle w:val="Heading2"/>
      </w:pPr>
      <w:r>
        <w:t>Agricultural Products &amp; Services</w:t>
      </w:r>
    </w:p>
    <w:p>
      <w:r>
        <w:t>Sector id: 30</w:t>
      </w:r>
    </w:p>
    <w:p>
      <w:r>
        <w:t>Sector: Consumer Staples</w:t>
      </w:r>
    </w:p>
    <w:p>
      <w:r>
        <w:t>Industry group id: 3020</w:t>
      </w:r>
    </w:p>
    <w:p>
      <w:r>
        <w:t>Industry group: Food, Beverage &amp; Tobacco</w:t>
      </w:r>
    </w:p>
    <w:p>
      <w:r>
        <w:t>Industry id: 302020</w:t>
      </w:r>
    </w:p>
    <w:p>
      <w:r>
        <w:t>Industry: Food Products</w:t>
      </w:r>
    </w:p>
    <w:p>
      <w:r>
        <w:t>Sub industry id: 30202010</w:t>
      </w:r>
    </w:p>
    <w:p>
      <w:r>
        <w:t>Sub industry: Agricultural Products &amp; Services</w:t>
      </w:r>
    </w:p>
    <w:p>
      <w:r>
        <w:t>Description: Producers of agricultural products.</w:t>
        <w:br/>
        <w:br/>
        <w:t>This Sub-Industry includes crop growers, owners of plantations, producers of animal feed and companies that produce &amp; process food but do not package &amp; market them.</w:t>
        <w:br/>
        <w:br/>
        <w:t>This Sub-Industry excludes companies classified in the Forest Products Sub-Industry and those that package &amp; market the food products classified in the Packaged Foods &amp; Meats Sub-Industry.</w:t>
      </w:r>
    </w:p>
    <w:p/>
    <w:p>
      <w:pPr>
        <w:pStyle w:val="Heading2"/>
      </w:pPr>
      <w:r>
        <w:t>Packaged Foods &amp; Meats</w:t>
      </w:r>
    </w:p>
    <w:p>
      <w:r>
        <w:t>Sector id: 30</w:t>
      </w:r>
    </w:p>
    <w:p>
      <w:r>
        <w:t>Sector: Consumer Staples</w:t>
      </w:r>
    </w:p>
    <w:p>
      <w:r>
        <w:t>Industry group id: 3020</w:t>
      </w:r>
    </w:p>
    <w:p>
      <w:r>
        <w:t>Industry group: Food, Beverage &amp; Tobacco</w:t>
      </w:r>
    </w:p>
    <w:p>
      <w:r>
        <w:t>Industry id: 302020</w:t>
      </w:r>
    </w:p>
    <w:p>
      <w:r>
        <w:t>Industry: Food Products</w:t>
      </w:r>
    </w:p>
    <w:p>
      <w:r>
        <w:t>Sub industry id: 30202030</w:t>
      </w:r>
    </w:p>
    <w:p>
      <w:r>
        <w:t>Sub industry: Packaged Foods &amp; Meats</w:t>
      </w:r>
    </w:p>
    <w:p>
      <w:r>
        <w:t>Description: Producers of packaged foods including dairy products, coffee, tea, fruit juices, meats, poultry, fish, and pet &amp; fish food.</w:t>
      </w:r>
    </w:p>
    <w:p/>
    <w:p>
      <w:pPr>
        <w:pStyle w:val="Heading2"/>
      </w:pPr>
      <w:r>
        <w:t>Tobacco</w:t>
      </w:r>
    </w:p>
    <w:p>
      <w:r>
        <w:t>Sector id: 30</w:t>
      </w:r>
    </w:p>
    <w:p>
      <w:r>
        <w:t>Sector: Consumer Staples</w:t>
      </w:r>
    </w:p>
    <w:p>
      <w:r>
        <w:t>Industry group id: 3020</w:t>
      </w:r>
    </w:p>
    <w:p>
      <w:r>
        <w:t>Industry group: Food, Beverage &amp; Tobacco</w:t>
      </w:r>
    </w:p>
    <w:p>
      <w:r>
        <w:t>Industry id: 302030</w:t>
      </w:r>
    </w:p>
    <w:p>
      <w:r>
        <w:t>Industry: Tobacco</w:t>
      </w:r>
    </w:p>
    <w:p>
      <w:r>
        <w:t>Sub industry id: 30203010</w:t>
      </w:r>
    </w:p>
    <w:p>
      <w:r>
        <w:t>Sub industry: Tobacco</w:t>
      </w:r>
    </w:p>
    <w:p>
      <w:r>
        <w:t>Description: Manufacturers of cigarettes and other tobacco products such as e-cigarettes.</w:t>
        <w:br/>
        <w:br/>
        <w:t>This Sub-Industry excludes companies primarily engaged in producing cannabis related products, classified in Sub-Industries based on end use.</w:t>
      </w:r>
    </w:p>
    <w:p/>
    <w:p>
      <w:pPr>
        <w:pStyle w:val="Heading2"/>
      </w:pPr>
      <w:r>
        <w:t>Household Products</w:t>
      </w:r>
    </w:p>
    <w:p>
      <w:r>
        <w:t>Sector id: 30</w:t>
      </w:r>
    </w:p>
    <w:p>
      <w:r>
        <w:t>Sector: Consumer Staples</w:t>
      </w:r>
    </w:p>
    <w:p>
      <w:r>
        <w:t>Industry group id: 3030</w:t>
      </w:r>
    </w:p>
    <w:p>
      <w:r>
        <w:t>Industry group: Household &amp; Personal Products</w:t>
      </w:r>
    </w:p>
    <w:p>
      <w:r>
        <w:t>Industry id: 303010</w:t>
      </w:r>
    </w:p>
    <w:p>
      <w:r>
        <w:t>Industry: Household Products</w:t>
      </w:r>
    </w:p>
    <w:p>
      <w:r>
        <w:t>Sub industry id: 30301010</w:t>
      </w:r>
    </w:p>
    <w:p>
      <w:r>
        <w:t>Sub industry: Household Products</w:t>
      </w:r>
    </w:p>
    <w:p>
      <w:r>
        <w:t>Description: Producers of non-durable household products, including detergents, household cleaners &amp; disinfectants and other tissue &amp; household paper products, not classified in the Paper Products Sub-Industry.</w:t>
      </w:r>
    </w:p>
    <w:p/>
    <w:p>
      <w:pPr>
        <w:pStyle w:val="Heading2"/>
      </w:pPr>
      <w:r>
        <w:t>Personal Care Products</w:t>
      </w:r>
    </w:p>
    <w:p>
      <w:r>
        <w:t>Sector id: 30</w:t>
      </w:r>
    </w:p>
    <w:p>
      <w:r>
        <w:t>Sector: Consumer Staples</w:t>
      </w:r>
    </w:p>
    <w:p>
      <w:r>
        <w:t>Industry group id: 3030</w:t>
      </w:r>
    </w:p>
    <w:p>
      <w:r>
        <w:t>Industry group: Household &amp; Personal Products</w:t>
      </w:r>
    </w:p>
    <w:p>
      <w:r>
        <w:t>Industry id: 303020</w:t>
      </w:r>
    </w:p>
    <w:p>
      <w:r>
        <w:t>Industry: Personal Care Products (New Name)</w:t>
      </w:r>
    </w:p>
    <w:p>
      <w:r>
        <w:t>Sub industry id: 30302010</w:t>
      </w:r>
    </w:p>
    <w:p>
      <w:r>
        <w:t>Sub industry: Personal Care Products</w:t>
      </w:r>
    </w:p>
    <w:p>
      <w:r>
        <w:t>Description: Manufacturers of personal and beauty care products, including cosmetics, perfumes, toiletries, diapers, hygiene products, vitamins, dietary supplements and other herbal &amp; holistic medicines.</w:t>
        <w:br/>
        <w:br/>
        <w:t>This Sub-Industry excludes products of curative medical nature classified in the Pharmaceuticals Sub-Industry under the Health Care Sector.</w:t>
      </w:r>
    </w:p>
    <w:p/>
    <w:p>
      <w:pPr>
        <w:pStyle w:val="Heading2"/>
      </w:pPr>
      <w:r>
        <w:t>Health Care Equipment</w:t>
      </w:r>
    </w:p>
    <w:p>
      <w:r>
        <w:t>Sector id: 35</w:t>
      </w:r>
    </w:p>
    <w:p>
      <w:r>
        <w:t>Sector: Health Care</w:t>
      </w:r>
    </w:p>
    <w:p>
      <w:r>
        <w:t>Industry group id: 3510</w:t>
      </w:r>
    </w:p>
    <w:p>
      <w:r>
        <w:t>Industry group: Health Care Equipment &amp; Services</w:t>
      </w:r>
    </w:p>
    <w:p>
      <w:r>
        <w:t>Industry id: 351010</w:t>
      </w:r>
    </w:p>
    <w:p>
      <w:r>
        <w:t>Industry: Health Care Equipment &amp; Supplies</w:t>
      </w:r>
    </w:p>
    <w:p>
      <w:r>
        <w:t>Sub industry id: 35101010</w:t>
      </w:r>
    </w:p>
    <w:p>
      <w:r>
        <w:t>Sub industry: Health Care Equipment</w:t>
      </w:r>
    </w:p>
    <w:p>
      <w:r>
        <w:t>Description: Manufacturers of health care equipment and devices.</w:t>
        <w:br/>
        <w:br/>
        <w:t>This Sub-Industry includes medical instruments, drug delivery systems, cardiovascular &amp; orthopedic devices, and diagnostic equipment that are generally long lasting and/or reusable.</w:t>
      </w:r>
    </w:p>
    <w:p/>
    <w:p>
      <w:pPr>
        <w:pStyle w:val="Heading2"/>
      </w:pPr>
      <w:r>
        <w:t>Health Care Supplies</w:t>
      </w:r>
    </w:p>
    <w:p>
      <w:r>
        <w:t>Sector id: 35</w:t>
      </w:r>
    </w:p>
    <w:p>
      <w:r>
        <w:t>Sector: Health Care</w:t>
      </w:r>
    </w:p>
    <w:p>
      <w:r>
        <w:t>Industry group id: 3510</w:t>
      </w:r>
    </w:p>
    <w:p>
      <w:r>
        <w:t>Industry group: Health Care Equipment &amp; Services</w:t>
      </w:r>
    </w:p>
    <w:p>
      <w:r>
        <w:t>Industry id: 351010</w:t>
      </w:r>
    </w:p>
    <w:p>
      <w:r>
        <w:t>Industry: Health Care Equipment &amp; Supplies</w:t>
      </w:r>
    </w:p>
    <w:p>
      <w:r>
        <w:t>Sub industry id: 35101020</w:t>
      </w:r>
    </w:p>
    <w:p>
      <w:r>
        <w:t>Sub industry: Health Care Supplies</w:t>
      </w:r>
    </w:p>
    <w:p>
      <w:r>
        <w:t>Description: Manufacturers of health care supplies and medical products that tend to be disposable.</w:t>
        <w:br/>
        <w:br/>
        <w:t>This Sub-Industry includes eye care products, hospital supplies, and safety needle &amp; syringe devices.</w:t>
      </w:r>
    </w:p>
    <w:p/>
    <w:p>
      <w:pPr>
        <w:pStyle w:val="Heading2"/>
      </w:pPr>
      <w:r>
        <w:t>Health Care Distributors</w:t>
      </w:r>
    </w:p>
    <w:p>
      <w:r>
        <w:t>Sector id: 35</w:t>
      </w:r>
    </w:p>
    <w:p>
      <w:r>
        <w:t>Sector: Health Care</w:t>
      </w:r>
    </w:p>
    <w:p>
      <w:r>
        <w:t>Industry group id: 3510</w:t>
      </w:r>
    </w:p>
    <w:p>
      <w:r>
        <w:t>Industry group: Health Care Equipment &amp; Services</w:t>
      </w:r>
    </w:p>
    <w:p>
      <w:r>
        <w:t>Industry id: 351020</w:t>
      </w:r>
    </w:p>
    <w:p>
      <w:r>
        <w:t>Industry: Health Care Providers &amp; Services</w:t>
      </w:r>
    </w:p>
    <w:p>
      <w:r>
        <w:t>Sub industry id: 35102010</w:t>
      </w:r>
    </w:p>
    <w:p>
      <w:r>
        <w:t>Sub industry: Health Care Distributors</w:t>
      </w:r>
    </w:p>
    <w:p>
      <w:r>
        <w:t xml:space="preserve">Description: Distributors and wholesalers of health care products, not classified elsewhere. </w:t>
        <w:br/>
        <w:br/>
        <w:t>This Sub-Industry includes companies distributing or wholesaling health care products to other businesses using a proprietary online platform/website.</w:t>
      </w:r>
    </w:p>
    <w:p/>
    <w:p>
      <w:pPr>
        <w:pStyle w:val="Heading2"/>
      </w:pPr>
      <w:r>
        <w:t>Health Care Services</w:t>
      </w:r>
    </w:p>
    <w:p>
      <w:r>
        <w:t>Sector id: 35</w:t>
      </w:r>
    </w:p>
    <w:p>
      <w:r>
        <w:t>Sector: Health Care</w:t>
      </w:r>
    </w:p>
    <w:p>
      <w:r>
        <w:t>Industry group id: 3510</w:t>
      </w:r>
    </w:p>
    <w:p>
      <w:r>
        <w:t>Industry group: Health Care Equipment &amp; Services</w:t>
      </w:r>
    </w:p>
    <w:p>
      <w:r>
        <w:t>Industry id: 351020</w:t>
      </w:r>
    </w:p>
    <w:p>
      <w:r>
        <w:t>Industry: Health Care Providers &amp; Services</w:t>
      </w:r>
    </w:p>
    <w:p>
      <w:r>
        <w:t>Sub industry id: 35102015</w:t>
      </w:r>
    </w:p>
    <w:p>
      <w:r>
        <w:t>Sub industry: Health Care Services</w:t>
      </w:r>
    </w:p>
    <w:p>
      <w:r>
        <w:t>Description: Providers of patient health care services, not classified elsewhere.</w:t>
        <w:br/>
        <w:br/>
        <w:t>This Sub-Industry includes dialysis centers, lab testing services, and pharmacy management services. It also includes companies providing business support services to health care providers, such as clerical support services, collection agency services, staffing services and outsourced sales &amp; marketing services.</w:t>
      </w:r>
    </w:p>
    <w:p/>
    <w:p>
      <w:pPr>
        <w:pStyle w:val="Heading2"/>
      </w:pPr>
      <w:r>
        <w:t>Health Care Facilities</w:t>
      </w:r>
    </w:p>
    <w:p>
      <w:r>
        <w:t>Sector id: 35</w:t>
      </w:r>
    </w:p>
    <w:p>
      <w:r>
        <w:t>Sector: Health Care</w:t>
      </w:r>
    </w:p>
    <w:p>
      <w:r>
        <w:t>Industry group id: 3510</w:t>
      </w:r>
    </w:p>
    <w:p>
      <w:r>
        <w:t>Industry group: Health Care Equipment &amp; Services</w:t>
      </w:r>
    </w:p>
    <w:p>
      <w:r>
        <w:t>Industry id: 351020</w:t>
      </w:r>
    </w:p>
    <w:p>
      <w:r>
        <w:t>Industry: Health Care Providers &amp; Services</w:t>
      </w:r>
    </w:p>
    <w:p>
      <w:r>
        <w:t>Sub industry id: 35102020</w:t>
      </w:r>
    </w:p>
    <w:p>
      <w:r>
        <w:t>Sub industry: Health Care Facilities</w:t>
      </w:r>
    </w:p>
    <w:p>
      <w:r>
        <w:t>Description: Owners and operators of health care facilities, including hospitals, nursing homes, rehabilitation centers and animal hospitals.</w:t>
        <w:br/>
        <w:br/>
        <w:t>This Sub-Industry includes residential care facilities and assisted living facilities.</w:t>
      </w:r>
    </w:p>
    <w:p/>
    <w:p>
      <w:pPr>
        <w:pStyle w:val="Heading2"/>
      </w:pPr>
      <w:r>
        <w:t>Managed Health Care</w:t>
      </w:r>
    </w:p>
    <w:p>
      <w:r>
        <w:t>Sector id: 35</w:t>
      </w:r>
    </w:p>
    <w:p>
      <w:r>
        <w:t>Sector: Health Care</w:t>
      </w:r>
    </w:p>
    <w:p>
      <w:r>
        <w:t>Industry group id: 3510</w:t>
      </w:r>
    </w:p>
    <w:p>
      <w:r>
        <w:t>Industry group: Health Care Equipment &amp; Services</w:t>
      </w:r>
    </w:p>
    <w:p>
      <w:r>
        <w:t>Industry id: 351020</w:t>
      </w:r>
    </w:p>
    <w:p>
      <w:r>
        <w:t>Industry: Health Care Providers &amp; Services</w:t>
      </w:r>
    </w:p>
    <w:p>
      <w:r>
        <w:t>Sub industry id: 35102030</w:t>
      </w:r>
    </w:p>
    <w:p>
      <w:r>
        <w:t>Sub industry: Managed Health Care</w:t>
      </w:r>
    </w:p>
    <w:p>
      <w:r>
        <w:t>Description: Owners and operators of Health Maintenance Organizations (HMOs) and other managed plans. These companies derive premium revenues from risk-based health insurance arrangements and include Preferred Provider Organizations (PPOs), Consumer Driven Health Plans (CDHPs), Health Maintenance Organizations (HMOs) and Point-of-Service (POS) plans. It also includes health and dental benefit plans.</w:t>
      </w:r>
    </w:p>
    <w:p/>
    <w:p>
      <w:pPr>
        <w:pStyle w:val="Heading2"/>
      </w:pPr>
      <w:r>
        <w:t>Health Care Technology</w:t>
      </w:r>
    </w:p>
    <w:p>
      <w:r>
        <w:t>Sector id: 35</w:t>
      </w:r>
    </w:p>
    <w:p>
      <w:r>
        <w:t>Sector: Health Care</w:t>
      </w:r>
    </w:p>
    <w:p>
      <w:r>
        <w:t>Industry group id: 3510</w:t>
      </w:r>
    </w:p>
    <w:p>
      <w:r>
        <w:t>Industry group: Health Care Equipment &amp; Services</w:t>
      </w:r>
    </w:p>
    <w:p>
      <w:r>
        <w:t>Industry id: 351030</w:t>
      </w:r>
    </w:p>
    <w:p>
      <w:r>
        <w:t>Industry: Health Care Technology</w:t>
      </w:r>
    </w:p>
    <w:p>
      <w:r>
        <w:t>Sub industry id: 35103010</w:t>
      </w:r>
    </w:p>
    <w:p>
      <w:r>
        <w:t>Sub industry: Health Care Technology</w:t>
      </w:r>
    </w:p>
    <w:p>
      <w:r>
        <w:t>Description: Companies providing information technology services primarily to health care providers.</w:t>
        <w:br/>
        <w:br/>
        <w:t>This Sub-Industry includes companies providing application, systems and/or data processing software, internet-based tools, and IT consulting services to doctors, hospitals or businesses operating primarily in the Health Care Sector.</w:t>
      </w:r>
    </w:p>
    <w:p/>
    <w:p>
      <w:pPr>
        <w:pStyle w:val="Heading2"/>
      </w:pPr>
      <w:r>
        <w:t>Biotechnology</w:t>
      </w:r>
    </w:p>
    <w:p>
      <w:r>
        <w:t>Sector id: 35</w:t>
      </w:r>
    </w:p>
    <w:p>
      <w:r>
        <w:t>Sector: Health Care</w:t>
      </w:r>
    </w:p>
    <w:p>
      <w:r>
        <w:t>Industry group id: 3520</w:t>
      </w:r>
    </w:p>
    <w:p>
      <w:r>
        <w:t>Industry group: Pharmaceuticals, Biotechnology &amp; Life Sciences</w:t>
      </w:r>
    </w:p>
    <w:p>
      <w:r>
        <w:t>Industry id: 352010</w:t>
      </w:r>
    </w:p>
    <w:p>
      <w:r>
        <w:t>Industry: Biotechnology</w:t>
      </w:r>
    </w:p>
    <w:p>
      <w:r>
        <w:t>Sub industry id: 35201010</w:t>
      </w:r>
    </w:p>
    <w:p>
      <w:r>
        <w:t>Sub industry: Biotechnology</w:t>
      </w:r>
    </w:p>
    <w:p>
      <w:r>
        <w:t>Description: Companies primarily engaged in the research, development, manufacturing and/or marketing of products based on genetic analysis and genetic engineering.</w:t>
        <w:br/>
        <w:br/>
        <w:t>This Sub-Industry includes companies specializing in protein-based therapeutics to treat human diseases.</w:t>
        <w:br/>
        <w:br/>
        <w:t>This Sub-Industry excludes companies manufacturing products using biotechnology but without a health care application.</w:t>
      </w:r>
    </w:p>
    <w:p/>
    <w:p>
      <w:pPr>
        <w:pStyle w:val="Heading2"/>
      </w:pPr>
      <w:r>
        <w:t>Pharmaceuticals</w:t>
      </w:r>
    </w:p>
    <w:p>
      <w:r>
        <w:t>Sector id: 35</w:t>
      </w:r>
    </w:p>
    <w:p>
      <w:r>
        <w:t>Sector: Health Care</w:t>
      </w:r>
    </w:p>
    <w:p>
      <w:r>
        <w:t>Industry group id: 3520</w:t>
      </w:r>
    </w:p>
    <w:p>
      <w:r>
        <w:t>Industry group: Pharmaceuticals, Biotechnology &amp; Life Sciences</w:t>
      </w:r>
    </w:p>
    <w:p>
      <w:r>
        <w:t>Industry id: 352020</w:t>
      </w:r>
    </w:p>
    <w:p>
      <w:r>
        <w:t>Industry: Pharmaceuticals</w:t>
      </w:r>
    </w:p>
    <w:p>
      <w:r>
        <w:t>Sub industry id: 35202010</w:t>
      </w:r>
    </w:p>
    <w:p>
      <w:r>
        <w:t>Sub industry: Pharmaceuticals</w:t>
      </w:r>
    </w:p>
    <w:p>
      <w:r>
        <w:t>Description: Companies engaged in the research, development or production of pharmaceuticals, including active pharmaceutical ingredients (APIs) and veterinary drugs.</w:t>
      </w:r>
    </w:p>
    <w:p/>
    <w:p>
      <w:pPr>
        <w:pStyle w:val="Heading2"/>
      </w:pPr>
      <w:r>
        <w:t>Life Sciences Tools &amp; Services</w:t>
      </w:r>
    </w:p>
    <w:p>
      <w:r>
        <w:t>Sector id: 35</w:t>
      </w:r>
    </w:p>
    <w:p>
      <w:r>
        <w:t>Sector: Health Care</w:t>
      </w:r>
    </w:p>
    <w:p>
      <w:r>
        <w:t>Industry group id: 3520</w:t>
      </w:r>
    </w:p>
    <w:p>
      <w:r>
        <w:t>Industry group: Pharmaceuticals, Biotechnology &amp; Life Sciences</w:t>
      </w:r>
    </w:p>
    <w:p>
      <w:r>
        <w:t>Industry id: 352030</w:t>
      </w:r>
    </w:p>
    <w:p>
      <w:r>
        <w:t>Industry: Life Sciences Tools &amp; Services</w:t>
      </w:r>
    </w:p>
    <w:p>
      <w:r>
        <w:t>Sub industry id: 35203010</w:t>
      </w:r>
    </w:p>
    <w:p>
      <w:r>
        <w:t>Sub industry: Life Sciences Tools &amp; Services</w:t>
      </w:r>
    </w:p>
    <w:p>
      <w:r>
        <w:t>Description: Companies enabling the drug discovery, development and production continuum by providing analytical tools, instruments, consumables &amp; supplies, clinical trial services and contract research services.</w:t>
        <w:br/>
        <w:br/>
        <w:t>This Sub-Industry includes companies primarily servicing the pharmaceutical and biotechnology industries.</w:t>
      </w:r>
    </w:p>
    <w:p/>
    <w:p>
      <w:pPr>
        <w:pStyle w:val="Heading2"/>
      </w:pPr>
      <w:r>
        <w:t>Diversified Banks</w:t>
      </w:r>
    </w:p>
    <w:p>
      <w:r>
        <w:t>Sector id: 40</w:t>
      </w:r>
    </w:p>
    <w:p>
      <w:r>
        <w:t>Sector: Financials</w:t>
      </w:r>
    </w:p>
    <w:p>
      <w:r>
        <w:t>Industry group id: 4010</w:t>
      </w:r>
    </w:p>
    <w:p>
      <w:r>
        <w:t>Industry group: Banks</w:t>
      </w:r>
    </w:p>
    <w:p>
      <w:r>
        <w:t>Industry id: 401010</w:t>
      </w:r>
    </w:p>
    <w:p>
      <w:r>
        <w:t>Industry: Banks</w:t>
      </w:r>
    </w:p>
    <w:p>
      <w:r>
        <w:t>Sub industry id: 40101010</w:t>
      </w:r>
    </w:p>
    <w:p>
      <w:r>
        <w:t>Sub industry: Diversified Banks</w:t>
      </w:r>
    </w:p>
    <w:p>
      <w:r>
        <w:t>Description: Large, geographically diverse banks with a national footprint whose revenues are derived primarily from conventional banking operations, have significant business activity in retail banking and small and medium corporate lending, and provide a diverse range of financial services.</w:t>
        <w:br/>
        <w:br/>
        <w:t>This Sub-Industry excludes companies classified in the Regional Banks, Commercial &amp; Residential Mortgage Finance and Investment Banking &amp; Brokerage Sub-Industries.</w:t>
      </w:r>
    </w:p>
    <w:p/>
    <w:p>
      <w:pPr>
        <w:pStyle w:val="Heading2"/>
      </w:pPr>
      <w:r>
        <w:t>Regional Banks</w:t>
      </w:r>
    </w:p>
    <w:p>
      <w:r>
        <w:t>Sector id: 40</w:t>
      </w:r>
    </w:p>
    <w:p>
      <w:r>
        <w:t>Sector: Financials</w:t>
      </w:r>
    </w:p>
    <w:p>
      <w:r>
        <w:t>Industry group id: 4010</w:t>
      </w:r>
    </w:p>
    <w:p>
      <w:r>
        <w:t>Industry group: Banks</w:t>
      </w:r>
    </w:p>
    <w:p>
      <w:r>
        <w:t>Industry id: 401010</w:t>
      </w:r>
    </w:p>
    <w:p>
      <w:r>
        <w:t>Industry: Banks</w:t>
      </w:r>
    </w:p>
    <w:p>
      <w:r>
        <w:t>Sub industry id: 40101015</w:t>
      </w:r>
    </w:p>
    <w:p>
      <w:r>
        <w:t>Sub industry: Regional Banks</w:t>
      </w:r>
    </w:p>
    <w:p>
      <w:r>
        <w:t>Description: Commercial banks, savings banks and thrifts whose business are derived primarily from conventional banking operations such as retail banking, corporate lending and originating various residential and commercial mortgage loans funded mainly through deposits. Regional banks tend to operate in limited geographic regions.</w:t>
        <w:br/>
        <w:br/>
        <w:t>This Sub-Industry excludes companies classified in the Diversified Banks, Commercial &amp; Residential Mortgage Finance and Investment Banking &amp; Brokerage Sub-Industries.</w:t>
      </w:r>
    </w:p>
    <w:p/>
    <w:p>
      <w:pPr>
        <w:pStyle w:val="Heading2"/>
      </w:pPr>
      <w:r>
        <w:t>Diversified Financial Services</w:t>
      </w:r>
    </w:p>
    <w:p>
      <w:r>
        <w:t>Sector id: 40</w:t>
      </w:r>
    </w:p>
    <w:p>
      <w:r>
        <w:t>Sector: Financials</w:t>
      </w:r>
    </w:p>
    <w:p>
      <w:r>
        <w:t>Industry group id: 4020</w:t>
      </w:r>
    </w:p>
    <w:p>
      <w:r>
        <w:t>Industry group: Financial Services (New Name)</w:t>
      </w:r>
    </w:p>
    <w:p>
      <w:r>
        <w:t>Industry id: 402010</w:t>
      </w:r>
    </w:p>
    <w:p>
      <w:r>
        <w:t>Industry:  Financial Services (New Name)</w:t>
      </w:r>
    </w:p>
    <w:p>
      <w:r>
        <w:t>Sub industry id: 40201020</w:t>
      </w:r>
    </w:p>
    <w:p>
      <w:r>
        <w:t>Sub industry: Diversified Financial Services</w:t>
      </w:r>
    </w:p>
    <w:p>
      <w:r>
        <w:t>Description: Providers of a diverse range of financial services and/or with some interest in a wide range of financial services including banking, annuity, insurance, investment management and capital markets, but with no dominant business line.</w:t>
        <w:br/>
        <w:br/>
        <w:t>This Sub-Industry excludes companies classified in the Regional Banks and Diversified Banks Sub-Industries.</w:t>
      </w:r>
    </w:p>
    <w:p/>
    <w:p>
      <w:pPr>
        <w:pStyle w:val="Heading2"/>
      </w:pPr>
      <w:r>
        <w:t>Multi-Sector Holdings</w:t>
      </w:r>
    </w:p>
    <w:p>
      <w:r>
        <w:t>Sector id: 40</w:t>
      </w:r>
    </w:p>
    <w:p>
      <w:r>
        <w:t>Sector: Financials</w:t>
      </w:r>
    </w:p>
    <w:p>
      <w:r>
        <w:t>Industry group id: 4020</w:t>
      </w:r>
    </w:p>
    <w:p>
      <w:r>
        <w:t>Industry group: Financial Services (New Name)</w:t>
      </w:r>
    </w:p>
    <w:p>
      <w:r>
        <w:t>Industry id: 402010</w:t>
      </w:r>
    </w:p>
    <w:p>
      <w:r>
        <w:t>Industry:  Financial Services (New Name)</w:t>
      </w:r>
    </w:p>
    <w:p>
      <w:r>
        <w:t>Sub industry id: 40201030</w:t>
      </w:r>
    </w:p>
    <w:p>
      <w:r>
        <w:t>Sub industry: Multi-Sector Holdings</w:t>
      </w:r>
    </w:p>
    <w:p>
      <w:r>
        <w:t>Description: Companies with significantly diversified holdings across three or more GICS Sectors, none of which contributes a majority of profit and/or sales. Stakes held are predominantly of a non-controlling nature.</w:t>
        <w:br/>
        <w:br/>
        <w:t>This Sub-Industry includes diversified financial companies where stakes held are of a controlling nature.</w:t>
        <w:br/>
        <w:br/>
        <w:t>This Sub-Industry excludes other diversified companies classified in the Industrials Conglomerates Sub-Industry. It also excludes mono holding companies that invest in only one specific industry and are classified in the respective Sub-Industries.</w:t>
      </w:r>
    </w:p>
    <w:p/>
    <w:p>
      <w:pPr>
        <w:pStyle w:val="Heading2"/>
      </w:pPr>
      <w:r>
        <w:t>Specialized Finance</w:t>
      </w:r>
    </w:p>
    <w:p>
      <w:r>
        <w:t>Sector id: 40</w:t>
      </w:r>
    </w:p>
    <w:p>
      <w:r>
        <w:t>Sector: Financials</w:t>
      </w:r>
    </w:p>
    <w:p>
      <w:r>
        <w:t>Industry group id: 4020</w:t>
      </w:r>
    </w:p>
    <w:p>
      <w:r>
        <w:t>Industry group: Financial Services (New Name)</w:t>
      </w:r>
    </w:p>
    <w:p>
      <w:r>
        <w:t>Industry id: 402010</w:t>
      </w:r>
    </w:p>
    <w:p>
      <w:r>
        <w:t>Industry:  Financial Services (New Name)</w:t>
      </w:r>
    </w:p>
    <w:p>
      <w:r>
        <w:t>Sub industry id: 40201040</w:t>
      </w:r>
    </w:p>
    <w:p>
      <w:r>
        <w:t>Sub industry: Specialized Finance</w:t>
      </w:r>
    </w:p>
    <w:p>
      <w:r>
        <w:t>Description: Providers of specialized financial services, not classified elsewhere. Companies in this Sub-Industry derive a majority of revenue from one specialized line of business.</w:t>
        <w:br/>
        <w:br/>
        <w:t>This Sub-Industry includes commercial financing companies, central banks, leasing institutions, factoring services, and specialty boutiques.</w:t>
        <w:br/>
        <w:br/>
        <w:t>This Sub-Industry excludes companies classified in the Financial Exchanges &amp; Data Sub-Industry.</w:t>
      </w:r>
    </w:p>
    <w:p/>
    <w:p>
      <w:pPr>
        <w:pStyle w:val="Heading2"/>
      </w:pPr>
      <w:r>
        <w:t>Commercial &amp; Residential Mortgage Finance</w:t>
      </w:r>
    </w:p>
    <w:p>
      <w:r>
        <w:t>Sector id: 40</w:t>
      </w:r>
    </w:p>
    <w:p>
      <w:r>
        <w:t>Sector: Financials</w:t>
      </w:r>
    </w:p>
    <w:p>
      <w:r>
        <w:t>Industry group id: 4020</w:t>
      </w:r>
    </w:p>
    <w:p>
      <w:r>
        <w:t>Industry group: Financial Services (New Name)</w:t>
      </w:r>
    </w:p>
    <w:p>
      <w:r>
        <w:t>Industry id: 402010</w:t>
      </w:r>
    </w:p>
    <w:p>
      <w:r>
        <w:t>Industry:  Financial Services (New Name)</w:t>
      </w:r>
    </w:p>
    <w:p>
      <w:r>
        <w:t>Sub industry id: 40201050</w:t>
      </w:r>
    </w:p>
    <w:p>
      <w:r>
        <w:t>Sub industry: Commercial &amp; Residential Mortgage Finance</w:t>
      </w:r>
    </w:p>
    <w:p>
      <w:r>
        <w:t>Description: Financial companies providing commercial and residential mortgage financing and related mortgage services.</w:t>
        <w:br/>
        <w:br/>
        <w:t xml:space="preserve">This Sub-Industry includes non-deposit funded mortgage lending institutions, building societies, companies providing real estate financing products, loan servicing, mortgage broker services, and mortgage insurance. </w:t>
      </w:r>
    </w:p>
    <w:p/>
    <w:p>
      <w:pPr>
        <w:pStyle w:val="Heading2"/>
      </w:pPr>
      <w:r>
        <w:t>Transaction &amp; Payment Processing Services</w:t>
      </w:r>
    </w:p>
    <w:p>
      <w:r>
        <w:t>Sector id: 40</w:t>
      </w:r>
    </w:p>
    <w:p>
      <w:r>
        <w:t>Sector: Financials</w:t>
      </w:r>
    </w:p>
    <w:p>
      <w:r>
        <w:t>Industry group id: 4020</w:t>
      </w:r>
    </w:p>
    <w:p>
      <w:r>
        <w:t>Industry group: Financial Services (New Name)</w:t>
      </w:r>
    </w:p>
    <w:p>
      <w:r>
        <w:t>Industry id: 402010</w:t>
      </w:r>
    </w:p>
    <w:p>
      <w:r>
        <w:t>Industry:  Financial Services (New Name)</w:t>
      </w:r>
    </w:p>
    <w:p>
      <w:r>
        <w:t>Sub industry id: 40201060</w:t>
      </w:r>
    </w:p>
    <w:p>
      <w:r>
        <w:t>Sub industry: Transaction &amp; Payment Processing Services</w:t>
      </w:r>
    </w:p>
    <w:p>
      <w:r>
        <w:t>Description: Providers of transaction &amp; payment processing services and related payment services, including digital/mobile payment processors, payment service providers &amp; gateways, and digital wallet providers.</w:t>
      </w:r>
    </w:p>
    <w:p/>
    <w:p>
      <w:pPr>
        <w:pStyle w:val="Heading2"/>
      </w:pPr>
      <w:r>
        <w:t>Consumer Finance</w:t>
      </w:r>
    </w:p>
    <w:p>
      <w:r>
        <w:t>Sector id: 40</w:t>
      </w:r>
    </w:p>
    <w:p>
      <w:r>
        <w:t>Sector: Financials</w:t>
      </w:r>
    </w:p>
    <w:p>
      <w:r>
        <w:t>Industry group id: 4020</w:t>
      </w:r>
    </w:p>
    <w:p>
      <w:r>
        <w:t>Industry group: Financial Services (New Name)</w:t>
      </w:r>
    </w:p>
    <w:p>
      <w:r>
        <w:t>Industry id: 402020</w:t>
      </w:r>
    </w:p>
    <w:p>
      <w:r>
        <w:t>Industry: Consumer Finance</w:t>
      </w:r>
    </w:p>
    <w:p>
      <w:r>
        <w:t>Sub industry id: 40202010</w:t>
      </w:r>
    </w:p>
    <w:p>
      <w:r>
        <w:t>Sub industry: Consumer Finance</w:t>
      </w:r>
    </w:p>
    <w:p>
      <w:r>
        <w:t>Description: Providers of consumer finance services, including personal credit, credit cards, lease financing, travel-related money services and pawn shops.</w:t>
        <w:br/>
        <w:br/>
        <w:t xml:space="preserve">This Sub-Industry includes companies that purchase debt portfolios at a discount from other companies and engage in collection from debtors and earn interest on the debts. It also includes lending facilitation companies operating peer to peer (P2P) Internet communities where users borrow and lend money online. </w:t>
        <w:br/>
        <w:br/>
        <w:t>This Sub-Industry excludes mortgage lenders classified in the Commercial &amp; Residential Mortgage Finance Sub-Industry.</w:t>
      </w:r>
    </w:p>
    <w:p/>
    <w:p>
      <w:pPr>
        <w:pStyle w:val="Heading2"/>
      </w:pPr>
      <w:r>
        <w:t>Asset Management &amp; Custody Banks</w:t>
      </w:r>
    </w:p>
    <w:p>
      <w:r>
        <w:t>Sector id: 40</w:t>
      </w:r>
    </w:p>
    <w:p>
      <w:r>
        <w:t>Sector: Financials</w:t>
      </w:r>
    </w:p>
    <w:p>
      <w:r>
        <w:t>Industry group id: 4020</w:t>
      </w:r>
    </w:p>
    <w:p>
      <w:r>
        <w:t>Industry group: Financial Services (New Name)</w:t>
      </w:r>
    </w:p>
    <w:p>
      <w:r>
        <w:t>Industry id: 402030</w:t>
      </w:r>
    </w:p>
    <w:p>
      <w:r>
        <w:t>Industry: Capital Markets</w:t>
      </w:r>
    </w:p>
    <w:p>
      <w:r>
        <w:t>Sub industry id: 40203010</w:t>
      </w:r>
    </w:p>
    <w:p>
      <w:r>
        <w:t>Sub industry: Asset Management &amp; Custody Banks</w:t>
      </w:r>
    </w:p>
    <w:p>
      <w:r>
        <w:t>Description: Financial institutions primarily engaged in investment management and/or related custody and securities fee-based services.</w:t>
        <w:br/>
        <w:br/>
        <w:t>This Sub-Industry includes companies operating mutual funds, closed-end funds and unit investment trusts.</w:t>
        <w:br/>
        <w:br/>
        <w:t xml:space="preserve">This Sub-Industry excludes banks and other financial institutions primarily involved in commercial lending, investment banking, brokerage and other specialized financial activities. </w:t>
      </w:r>
    </w:p>
    <w:p/>
    <w:p>
      <w:pPr>
        <w:pStyle w:val="Heading2"/>
      </w:pPr>
      <w:r>
        <w:t>Investment Banking &amp; Brokerage</w:t>
      </w:r>
    </w:p>
    <w:p>
      <w:r>
        <w:t>Sector id: 40</w:t>
      </w:r>
    </w:p>
    <w:p>
      <w:r>
        <w:t>Sector: Financials</w:t>
      </w:r>
    </w:p>
    <w:p>
      <w:r>
        <w:t>Industry group id: 4020</w:t>
      </w:r>
    </w:p>
    <w:p>
      <w:r>
        <w:t>Industry group: Financial Services (New Name)</w:t>
      </w:r>
    </w:p>
    <w:p>
      <w:r>
        <w:t>Industry id: 402030</w:t>
      </w:r>
    </w:p>
    <w:p>
      <w:r>
        <w:t>Industry: Capital Markets</w:t>
      </w:r>
    </w:p>
    <w:p>
      <w:r>
        <w:t>Sub industry id: 40203020</w:t>
      </w:r>
    </w:p>
    <w:p>
      <w:r>
        <w:t>Sub industry: Investment Banking &amp; Brokerage</w:t>
      </w:r>
    </w:p>
    <w:p>
      <w:r>
        <w:t>Description: Financial institutions primarily engaged in investment banking &amp; brokerage services, including equity &amp; debt underwriting, mergers &amp; acquisitions, securities lending and advisory services.</w:t>
        <w:br/>
        <w:br/>
        <w:t xml:space="preserve">This Sub-Industry excludes banks and other financial institutions primarily involved in commercial lending, asset management and specialized financial activities. </w:t>
      </w:r>
    </w:p>
    <w:p/>
    <w:p>
      <w:pPr>
        <w:pStyle w:val="Heading2"/>
      </w:pPr>
      <w:r>
        <w:t>Diversified Capital Markets</w:t>
      </w:r>
    </w:p>
    <w:p>
      <w:r>
        <w:t>Sector id: 40</w:t>
      </w:r>
    </w:p>
    <w:p>
      <w:r>
        <w:t>Sector: Financials</w:t>
      </w:r>
    </w:p>
    <w:p>
      <w:r>
        <w:t>Industry group id: 4020</w:t>
      </w:r>
    </w:p>
    <w:p>
      <w:r>
        <w:t>Industry group: Financial Services (New Name)</w:t>
      </w:r>
    </w:p>
    <w:p>
      <w:r>
        <w:t>Industry id: 402030</w:t>
      </w:r>
    </w:p>
    <w:p>
      <w:r>
        <w:t>Industry: Capital Markets</w:t>
      </w:r>
    </w:p>
    <w:p>
      <w:r>
        <w:t>Sub industry id: 40203030</w:t>
      </w:r>
    </w:p>
    <w:p>
      <w:r>
        <w:t>Sub industry: Diversified Capital Markets</w:t>
      </w:r>
    </w:p>
    <w:p>
      <w:r>
        <w:t xml:space="preserve">Description: Financial institutions primarily engaged in diversified capital markets activities, including a significant presence in at least two of the following areas: large/major corporate lending, investment banking, brokerage and asset management. </w:t>
        <w:br/>
        <w:br/>
        <w:t xml:space="preserve">This Sub-Industry excludes less diversified companies classified in the Asset Management &amp; Custody Banks or Investment Banking &amp; Brokerage Sub-Industries. It also excludes companies classified in the Banks or Insurance Industry Groups and in the Consumer Finance Sub-Industry. </w:t>
      </w:r>
    </w:p>
    <w:p/>
    <w:p>
      <w:pPr>
        <w:pStyle w:val="Heading2"/>
      </w:pPr>
      <w:r>
        <w:t>Financial Exchanges &amp; Data</w:t>
      </w:r>
    </w:p>
    <w:p>
      <w:r>
        <w:t>Sector id: 40</w:t>
      </w:r>
    </w:p>
    <w:p>
      <w:r>
        <w:t>Sector: Financials</w:t>
      </w:r>
    </w:p>
    <w:p>
      <w:r>
        <w:t>Industry group id: 4020</w:t>
      </w:r>
    </w:p>
    <w:p>
      <w:r>
        <w:t>Industry group: Financial Services (New Name)</w:t>
      </w:r>
    </w:p>
    <w:p>
      <w:r>
        <w:t>Industry id: 402030</w:t>
      </w:r>
    </w:p>
    <w:p>
      <w:r>
        <w:t>Industry: Capital Markets</w:t>
      </w:r>
    </w:p>
    <w:p>
      <w:r>
        <w:t>Sub industry id: 40203040</w:t>
      </w:r>
    </w:p>
    <w:p>
      <w:r>
        <w:t>Sub industry: Financial Exchanges &amp; Data</w:t>
      </w:r>
    </w:p>
    <w:p>
      <w:r>
        <w:t>Description: Financial exchanges for securities, commodities, derivatives, cryptocurrencies and other financial instruments, and providers of financial decision support tools and products including ratings agencies.</w:t>
        <w:br/>
        <w:br/>
        <w:t>This Sub-Industry excludes providers of financial magazines, journals, and websites classified in the Publishing Sub-Industry.</w:t>
      </w:r>
    </w:p>
    <w:p/>
    <w:p>
      <w:pPr>
        <w:pStyle w:val="Heading2"/>
      </w:pPr>
      <w:r>
        <w:t>Mortgage REITs</w:t>
      </w:r>
    </w:p>
    <w:p>
      <w:r>
        <w:t>Sector id: 40</w:t>
      </w:r>
    </w:p>
    <w:p>
      <w:r>
        <w:t>Sector: Financials</w:t>
      </w:r>
    </w:p>
    <w:p>
      <w:r>
        <w:t>Industry group id: 4020</w:t>
      </w:r>
    </w:p>
    <w:p>
      <w:r>
        <w:t>Industry group: Financial Services (New Name)</w:t>
      </w:r>
    </w:p>
    <w:p>
      <w:r>
        <w:t>Industry id: 402040</w:t>
      </w:r>
    </w:p>
    <w:p>
      <w:r>
        <w:t>Industry: Mortgage Real Estate Investment</w:t>
        <w:br/>
        <w:t>Trusts (REITs)</w:t>
      </w:r>
    </w:p>
    <w:p>
      <w:r>
        <w:t>Sub industry id: 40204010</w:t>
      </w:r>
    </w:p>
    <w:p>
      <w:r>
        <w:t>Sub industry: Mortgage REITs</w:t>
      </w:r>
    </w:p>
    <w:p>
      <w:r>
        <w:t xml:space="preserve">Description: Companies or Trusts that service, originate, purchase and/or securitize residential and/or commercial mortgage loans.  </w:t>
        <w:br/>
        <w:br/>
        <w:t>This Sub-Industry includes trusts that invest in mortgage-backed securities and other mortgage related assets.</w:t>
      </w:r>
    </w:p>
    <w:p/>
    <w:p>
      <w:pPr>
        <w:pStyle w:val="Heading2"/>
      </w:pPr>
      <w:r>
        <w:t>Insurance Brokers</w:t>
      </w:r>
    </w:p>
    <w:p>
      <w:r>
        <w:t>Sector id: 40</w:t>
      </w:r>
    </w:p>
    <w:p>
      <w:r>
        <w:t>Sector: Financials</w:t>
      </w:r>
    </w:p>
    <w:p>
      <w:r>
        <w:t>Industry group id: 4030</w:t>
      </w:r>
    </w:p>
    <w:p>
      <w:r>
        <w:t>Industry group: Insurance</w:t>
      </w:r>
    </w:p>
    <w:p>
      <w:r>
        <w:t>Industry id: 403010</w:t>
      </w:r>
    </w:p>
    <w:p>
      <w:r>
        <w:t>Industry: Insurance</w:t>
      </w:r>
    </w:p>
    <w:p>
      <w:r>
        <w:t>Sub industry id: 40301010</w:t>
      </w:r>
    </w:p>
    <w:p>
      <w:r>
        <w:t>Sub industry: Insurance Brokers</w:t>
      </w:r>
    </w:p>
    <w:p>
      <w:r>
        <w:t>Description: Insurance and reinsurance brokerage firms.</w:t>
      </w:r>
    </w:p>
    <w:p/>
    <w:p>
      <w:pPr>
        <w:pStyle w:val="Heading2"/>
      </w:pPr>
      <w:r>
        <w:t>Life &amp; Health Insurance</w:t>
      </w:r>
    </w:p>
    <w:p>
      <w:r>
        <w:t>Sector id: 40</w:t>
      </w:r>
    </w:p>
    <w:p>
      <w:r>
        <w:t>Sector: Financials</w:t>
      </w:r>
    </w:p>
    <w:p>
      <w:r>
        <w:t>Industry group id: 4030</w:t>
      </w:r>
    </w:p>
    <w:p>
      <w:r>
        <w:t>Industry group: Insurance</w:t>
      </w:r>
    </w:p>
    <w:p>
      <w:r>
        <w:t>Industry id: 403010</w:t>
      </w:r>
    </w:p>
    <w:p>
      <w:r>
        <w:t>Industry: Insurance</w:t>
      </w:r>
    </w:p>
    <w:p>
      <w:r>
        <w:t>Sub industry id: 40301020</w:t>
      </w:r>
    </w:p>
    <w:p>
      <w:r>
        <w:t>Sub industry: Life &amp; Health Insurance</w:t>
      </w:r>
    </w:p>
    <w:p>
      <w:r>
        <w:t>Description: Companies providing primarily life, disability, indemnity or supplemental health insurance.</w:t>
        <w:br/>
        <w:br/>
        <w:t>This Sub-Industry excludes managed care companies classified in the Managed Health Care Sub-Industry.</w:t>
      </w:r>
    </w:p>
    <w:p/>
    <w:p>
      <w:pPr>
        <w:pStyle w:val="Heading2"/>
      </w:pPr>
      <w:r>
        <w:t>Multi-line Insurance</w:t>
      </w:r>
    </w:p>
    <w:p>
      <w:r>
        <w:t>Sector id: 40</w:t>
      </w:r>
    </w:p>
    <w:p>
      <w:r>
        <w:t>Sector: Financials</w:t>
      </w:r>
    </w:p>
    <w:p>
      <w:r>
        <w:t>Industry group id: 4030</w:t>
      </w:r>
    </w:p>
    <w:p>
      <w:r>
        <w:t>Industry group: Insurance</w:t>
      </w:r>
    </w:p>
    <w:p>
      <w:r>
        <w:t>Industry id: 403010</w:t>
      </w:r>
    </w:p>
    <w:p>
      <w:r>
        <w:t>Industry: Insurance</w:t>
      </w:r>
    </w:p>
    <w:p>
      <w:r>
        <w:t>Sub industry id: 40301030</w:t>
      </w:r>
    </w:p>
    <w:p>
      <w:r>
        <w:t>Sub industry: Multi-line Insurance</w:t>
      </w:r>
    </w:p>
    <w:p>
      <w:r>
        <w:t>Description: Insurance companies with diversified interests in life, health and property &amp; casualty insurance.</w:t>
      </w:r>
    </w:p>
    <w:p/>
    <w:p>
      <w:pPr>
        <w:pStyle w:val="Heading2"/>
      </w:pPr>
      <w:r>
        <w:t>Property &amp; Casualty Insurance</w:t>
      </w:r>
    </w:p>
    <w:p>
      <w:r>
        <w:t>Sector id: 40</w:t>
      </w:r>
    </w:p>
    <w:p>
      <w:r>
        <w:t>Sector: Financials</w:t>
      </w:r>
    </w:p>
    <w:p>
      <w:r>
        <w:t>Industry group id: 4030</w:t>
      </w:r>
    </w:p>
    <w:p>
      <w:r>
        <w:t>Industry group: Insurance</w:t>
      </w:r>
    </w:p>
    <w:p>
      <w:r>
        <w:t>Industry id: 403010</w:t>
      </w:r>
    </w:p>
    <w:p>
      <w:r>
        <w:t>Industry: Insurance</w:t>
      </w:r>
    </w:p>
    <w:p>
      <w:r>
        <w:t>Sub industry id: 40301040</w:t>
      </w:r>
    </w:p>
    <w:p>
      <w:r>
        <w:t>Sub industry: Property &amp; Casualty Insurance</w:t>
      </w:r>
    </w:p>
    <w:p>
      <w:r>
        <w:t>Description: Companies providing primarily property and casualty insurance, including financial &amp; title insurance.</w:t>
      </w:r>
    </w:p>
    <w:p/>
    <w:p>
      <w:pPr>
        <w:pStyle w:val="Heading2"/>
      </w:pPr>
      <w:r>
        <w:t>Reinsurance</w:t>
      </w:r>
    </w:p>
    <w:p>
      <w:r>
        <w:t>Sector id: 40</w:t>
      </w:r>
    </w:p>
    <w:p>
      <w:r>
        <w:t>Sector: Financials</w:t>
      </w:r>
    </w:p>
    <w:p>
      <w:r>
        <w:t>Industry group id: 4030</w:t>
      </w:r>
    </w:p>
    <w:p>
      <w:r>
        <w:t>Industry group: Insurance</w:t>
      </w:r>
    </w:p>
    <w:p>
      <w:r>
        <w:t>Industry id: 403010</w:t>
      </w:r>
    </w:p>
    <w:p>
      <w:r>
        <w:t>Industry: Insurance</w:t>
      </w:r>
    </w:p>
    <w:p>
      <w:r>
        <w:t>Sub industry id: 40301050</w:t>
      </w:r>
    </w:p>
    <w:p>
      <w:r>
        <w:t>Sub industry: Reinsurance</w:t>
      </w:r>
    </w:p>
    <w:p>
      <w:r>
        <w:t>Description: Companies providing primarily reinsurance.</w:t>
      </w:r>
    </w:p>
    <w:p/>
    <w:p>
      <w:pPr>
        <w:pStyle w:val="Heading2"/>
      </w:pPr>
      <w:r>
        <w:t>IT Consulting &amp; Other Services</w:t>
      </w:r>
    </w:p>
    <w:p>
      <w:r>
        <w:t>Sector id: 45</w:t>
      </w:r>
    </w:p>
    <w:p>
      <w:r>
        <w:t>Sector: Information Technology</w:t>
      </w:r>
    </w:p>
    <w:p>
      <w:r>
        <w:t>Industry group id: 4510</w:t>
      </w:r>
    </w:p>
    <w:p>
      <w:r>
        <w:t>Industry group: Software &amp; Services</w:t>
      </w:r>
    </w:p>
    <w:p>
      <w:r>
        <w:t>Industry id: 451020</w:t>
      </w:r>
    </w:p>
    <w:p>
      <w:r>
        <w:t>Industry: IT Services</w:t>
      </w:r>
    </w:p>
    <w:p>
      <w:r>
        <w:t>Sub industry id: 45102010</w:t>
      </w:r>
    </w:p>
    <w:p>
      <w:r>
        <w:t>Sub industry: IT Consulting &amp; Other Services</w:t>
      </w:r>
    </w:p>
    <w:p>
      <w:r>
        <w:t>Description: Providers of information technology and systems integration services.</w:t>
        <w:br/>
        <w:br/>
        <w:t>This Sub-Industry includes information technology consulting and information management services.</w:t>
        <w:br/>
        <w:br/>
        <w:t>This Sub-Industry excludes companies that offer management &amp; technology consulting services to government and defense organizations classified in the Research &amp; Consulting Services Sub-Industry.</w:t>
      </w:r>
    </w:p>
    <w:p/>
    <w:p>
      <w:pPr>
        <w:pStyle w:val="Heading2"/>
      </w:pPr>
      <w:r>
        <w:t>Internet Services &amp; Infrastructure</w:t>
      </w:r>
    </w:p>
    <w:p>
      <w:r>
        <w:t>Sector id: 45</w:t>
      </w:r>
    </w:p>
    <w:p>
      <w:r>
        <w:t>Sector: Information Technology</w:t>
      </w:r>
    </w:p>
    <w:p>
      <w:r>
        <w:t>Industry group id: 4510</w:t>
      </w:r>
    </w:p>
    <w:p>
      <w:r>
        <w:t>Industry group: Software &amp; Services</w:t>
      </w:r>
    </w:p>
    <w:p>
      <w:r>
        <w:t>Industry id: 451020</w:t>
      </w:r>
    </w:p>
    <w:p>
      <w:r>
        <w:t>Industry: IT Services</w:t>
      </w:r>
    </w:p>
    <w:p>
      <w:r>
        <w:t>Sub industry id: 45102030</w:t>
      </w:r>
    </w:p>
    <w:p>
      <w:r>
        <w:t>Sub industry: Internet Services &amp; Infrastructure</w:t>
      </w:r>
    </w:p>
    <w:p>
      <w:r>
        <w:t>Description: Companies providing services and infrastructure for the internet industry including data centers and cloud networking &amp; storage infrastructure.</w:t>
        <w:br/>
        <w:br/>
        <w:t>This Sub-Industry includes companies providing web hosting services, web-based tools for constructing &amp; managing websites, providers of internet security for websites &amp; companies and domain name providers &amp; registry services.</w:t>
        <w:br/>
        <w:br/>
        <w:t>This Sub-Industry excludes companies classified in the Software Industry.</w:t>
      </w:r>
    </w:p>
    <w:p/>
    <w:p>
      <w:pPr>
        <w:pStyle w:val="Heading2"/>
      </w:pPr>
      <w:r>
        <w:t>Application Software</w:t>
      </w:r>
    </w:p>
    <w:p>
      <w:r>
        <w:t>Sector id: 45</w:t>
      </w:r>
    </w:p>
    <w:p>
      <w:r>
        <w:t>Sector: Information Technology</w:t>
      </w:r>
    </w:p>
    <w:p>
      <w:r>
        <w:t>Industry group id: 4510</w:t>
      </w:r>
    </w:p>
    <w:p>
      <w:r>
        <w:t>Industry group: Software &amp; Services</w:t>
      </w:r>
    </w:p>
    <w:p>
      <w:r>
        <w:t>Industry id: 451030</w:t>
      </w:r>
    </w:p>
    <w:p>
      <w:r>
        <w:t>Industry: Software</w:t>
      </w:r>
    </w:p>
    <w:p>
      <w:r>
        <w:t>Sub industry id: 45103010</w:t>
      </w:r>
    </w:p>
    <w:p>
      <w:r>
        <w:t>Sub industry: Application Software</w:t>
      </w:r>
    </w:p>
    <w:p>
      <w:r>
        <w:t>Description: Companies engaged in developing and producing software designed for specialized applications for the business or consumer market.</w:t>
        <w:br/>
        <w:br/>
        <w:t>This Sub-Industry includes enterprise &amp; technical software, cloud-based software and companies engaged in bitcoin mining.</w:t>
        <w:br/>
        <w:br/>
        <w:t>This Sub-Industry excludes companies classified in the Interactive Home Entertainment Sub-Industry and companies producing systems or database management software classified in the Systems Software Sub-Industry.</w:t>
      </w:r>
    </w:p>
    <w:p/>
    <w:p>
      <w:pPr>
        <w:pStyle w:val="Heading2"/>
      </w:pPr>
      <w:r>
        <w:t>Systems Software</w:t>
      </w:r>
    </w:p>
    <w:p>
      <w:r>
        <w:t>Sector id: 45</w:t>
      </w:r>
    </w:p>
    <w:p>
      <w:r>
        <w:t>Sector: Information Technology</w:t>
      </w:r>
    </w:p>
    <w:p>
      <w:r>
        <w:t>Industry group id: 4510</w:t>
      </w:r>
    </w:p>
    <w:p>
      <w:r>
        <w:t>Industry group: Software &amp; Services</w:t>
      </w:r>
    </w:p>
    <w:p>
      <w:r>
        <w:t>Industry id: 451030</w:t>
      </w:r>
    </w:p>
    <w:p>
      <w:r>
        <w:t>Industry: Software</w:t>
      </w:r>
    </w:p>
    <w:p>
      <w:r>
        <w:t>Sub industry id: 45103020</w:t>
      </w:r>
    </w:p>
    <w:p>
      <w:r>
        <w:t>Sub industry: Systems Software</w:t>
      </w:r>
    </w:p>
    <w:p>
      <w:r>
        <w:t>Description: Companies engaged in developing and producing software for operating systems &amp; platforms, database management software and firewalls.</w:t>
      </w:r>
    </w:p>
    <w:p/>
    <w:p>
      <w:pPr>
        <w:pStyle w:val="Heading2"/>
      </w:pPr>
      <w:r>
        <w:t>Communications Equipment</w:t>
      </w:r>
    </w:p>
    <w:p>
      <w:r>
        <w:t>Sector id: 45</w:t>
      </w:r>
    </w:p>
    <w:p>
      <w:r>
        <w:t>Sector: Information Technology</w:t>
      </w:r>
    </w:p>
    <w:p>
      <w:r>
        <w:t>Industry group id: 4520</w:t>
      </w:r>
    </w:p>
    <w:p>
      <w:r>
        <w:t>Industry group: Technology Hardware &amp; Equipment</w:t>
      </w:r>
    </w:p>
    <w:p>
      <w:r>
        <w:t>Industry id: 452010</w:t>
      </w:r>
    </w:p>
    <w:p>
      <w:r>
        <w:t>Industry: Communications Equipment</w:t>
      </w:r>
    </w:p>
    <w:p>
      <w:r>
        <w:t>Sub industry id: 45201020</w:t>
      </w:r>
    </w:p>
    <w:p>
      <w:r>
        <w:t>Sub industry: Communications Equipment</w:t>
      </w:r>
    </w:p>
    <w:p>
      <w:r>
        <w:t>Description: Manufacturers of communication equipment and products, including LANs (Local Area Networks), WANs (Wide Area Networks), routers, telephone apparatus &amp; modems, switchboards &amp; exchanges and fiber optic cables &amp; coaxial cables used by the telecommunications industry.</w:t>
        <w:br/>
        <w:br/>
        <w:t>This Sub-Industry includes radio &amp; television broadcasting equipment.</w:t>
        <w:br/>
        <w:br/>
        <w:t>This Sub-Industry excludes smartphone manufacturers classified in the Technology Hardware, Storage &amp; Peripherals Sub-Industry.</w:t>
      </w:r>
    </w:p>
    <w:p/>
    <w:p>
      <w:pPr>
        <w:pStyle w:val="Heading2"/>
      </w:pPr>
      <w:r>
        <w:t>Technology Hardware, Storage &amp; Peripherals</w:t>
      </w:r>
    </w:p>
    <w:p>
      <w:r>
        <w:t>Sector id: 45</w:t>
      </w:r>
    </w:p>
    <w:p>
      <w:r>
        <w:t>Sector: Information Technology</w:t>
      </w:r>
    </w:p>
    <w:p>
      <w:r>
        <w:t>Industry group id: 4520</w:t>
      </w:r>
    </w:p>
    <w:p>
      <w:r>
        <w:t>Industry group: Technology Hardware &amp; Equipment</w:t>
      </w:r>
    </w:p>
    <w:p>
      <w:r>
        <w:t>Industry id: 452020</w:t>
      </w:r>
    </w:p>
    <w:p>
      <w:r>
        <w:t>Industry: Technology Hardware, Storage &amp; Peripherals</w:t>
      </w:r>
    </w:p>
    <w:p>
      <w:r>
        <w:t>Sub industry id: 45202030</w:t>
      </w:r>
    </w:p>
    <w:p>
      <w:r>
        <w:t>Sub industry: Technology Hardware, Storage &amp; Peripherals</w:t>
      </w:r>
    </w:p>
    <w:p>
      <w:r>
        <w:t>Description: Manufacturers of smartphones, personal computers, laptops, notebooks, servers, electronic computer printers, and related components and peripherals.</w:t>
        <w:br/>
        <w:br/>
        <w:t>This Sub-Industry includes manufacturers of data storage components, motherboards, audio and video cards, monitors and keyboards. It also includes manufacturers of automatic teller machines (ATMs) and hardware used for cryptocurrency mining and validating.</w:t>
        <w:br/>
        <w:br/>
        <w:t>This Sub-Industry excludes semiconductors classified in the Semiconductors Sub-Industry.</w:t>
      </w:r>
    </w:p>
    <w:p/>
    <w:p>
      <w:pPr>
        <w:pStyle w:val="Heading2"/>
      </w:pPr>
      <w:r>
        <w:t>Electronic Equipment &amp; Instruments</w:t>
      </w:r>
    </w:p>
    <w:p>
      <w:r>
        <w:t>Sector id: 45</w:t>
      </w:r>
    </w:p>
    <w:p>
      <w:r>
        <w:t>Sector: Information Technology</w:t>
      </w:r>
    </w:p>
    <w:p>
      <w:r>
        <w:t>Industry group id: 4520</w:t>
      </w:r>
    </w:p>
    <w:p>
      <w:r>
        <w:t>Industry group: Technology Hardware &amp; Equipment</w:t>
      </w:r>
    </w:p>
    <w:p>
      <w:r>
        <w:t>Industry id: 452030</w:t>
      </w:r>
    </w:p>
    <w:p>
      <w:r>
        <w:t>Industry: Electronic Equipment, Instruments &amp; Components</w:t>
      </w:r>
    </w:p>
    <w:p>
      <w:r>
        <w:t>Sub industry id: 45203010</w:t>
      </w:r>
    </w:p>
    <w:p>
      <w:r>
        <w:t>Sub industry: Electronic Equipment &amp; Instruments</w:t>
      </w:r>
    </w:p>
    <w:p>
      <w:r>
        <w:t>Description: Manufacturers of electronic equipment and instruments, including analytical, electronic test &amp; measurement instruments, scanner/barcode products, lasers, display screens, point-of-sales machines, and security system equipment.</w:t>
      </w:r>
    </w:p>
    <w:p/>
    <w:p>
      <w:pPr>
        <w:pStyle w:val="Heading2"/>
      </w:pPr>
      <w:r>
        <w:t>Electronic Components</w:t>
      </w:r>
    </w:p>
    <w:p>
      <w:r>
        <w:t>Sector id: 45</w:t>
      </w:r>
    </w:p>
    <w:p>
      <w:r>
        <w:t>Sector: Information Technology</w:t>
      </w:r>
    </w:p>
    <w:p>
      <w:r>
        <w:t>Industry group id: 4520</w:t>
      </w:r>
    </w:p>
    <w:p>
      <w:r>
        <w:t>Industry group: Technology Hardware &amp; Equipment</w:t>
      </w:r>
    </w:p>
    <w:p>
      <w:r>
        <w:t>Industry id: 452030</w:t>
      </w:r>
    </w:p>
    <w:p>
      <w:r>
        <w:t>Industry: Electronic Equipment, Instruments &amp; Components</w:t>
      </w:r>
    </w:p>
    <w:p>
      <w:r>
        <w:t>Sub industry id: 45203015</w:t>
      </w:r>
    </w:p>
    <w:p>
      <w:r>
        <w:t>Sub industry: Electronic Components</w:t>
      </w:r>
    </w:p>
    <w:p>
      <w:r>
        <w:t>Description: Manufacturers of electronic components generally used to create end products.</w:t>
        <w:br/>
        <w:br/>
        <w:t>This Sub-Industry includes electronic components, connection devices, electron tubes, electronic capacitors &amp; resistors, electronic coils, printed circuit boards, transformers &amp; other inductors, and signal processing technology/components.</w:t>
      </w:r>
    </w:p>
    <w:p/>
    <w:p>
      <w:pPr>
        <w:pStyle w:val="Heading2"/>
      </w:pPr>
      <w:r>
        <w:t>Electronic Manufacturing Services</w:t>
      </w:r>
    </w:p>
    <w:p>
      <w:r>
        <w:t>Sector id: 45</w:t>
      </w:r>
    </w:p>
    <w:p>
      <w:r>
        <w:t>Sector: Information Technology</w:t>
      </w:r>
    </w:p>
    <w:p>
      <w:r>
        <w:t>Industry group id: 4520</w:t>
      </w:r>
    </w:p>
    <w:p>
      <w:r>
        <w:t>Industry group: Technology Hardware &amp; Equipment</w:t>
      </w:r>
    </w:p>
    <w:p>
      <w:r>
        <w:t>Industry id: 452030</w:t>
      </w:r>
    </w:p>
    <w:p>
      <w:r>
        <w:t>Industry: Electronic Equipment, Instruments &amp; Components</w:t>
      </w:r>
    </w:p>
    <w:p>
      <w:r>
        <w:t>Sub industry id: 45203020</w:t>
      </w:r>
    </w:p>
    <w:p>
      <w:r>
        <w:t>Sub industry: Electronic Manufacturing Services</w:t>
      </w:r>
    </w:p>
    <w:p>
      <w:r>
        <w:t>Description: Producers of electronic equipment mainly for the OEM (Original Equipment Manufacturers) markets. These companies manufacture products that are largely customized as per the specifications outlined by their clients.</w:t>
      </w:r>
    </w:p>
    <w:p/>
    <w:p>
      <w:pPr>
        <w:pStyle w:val="Heading2"/>
      </w:pPr>
      <w:r>
        <w:t>Technology Distributors</w:t>
      </w:r>
    </w:p>
    <w:p>
      <w:r>
        <w:t>Sector id: 45</w:t>
      </w:r>
    </w:p>
    <w:p>
      <w:r>
        <w:t>Sector: Information Technology</w:t>
      </w:r>
    </w:p>
    <w:p>
      <w:r>
        <w:t>Industry group id: 4520</w:t>
      </w:r>
    </w:p>
    <w:p>
      <w:r>
        <w:t>Industry group: Technology Hardware &amp; Equipment</w:t>
      </w:r>
    </w:p>
    <w:p>
      <w:r>
        <w:t>Industry id: 452030</w:t>
      </w:r>
    </w:p>
    <w:p>
      <w:r>
        <w:t>Industry: Electronic Equipment, Instruments &amp; Components</w:t>
      </w:r>
    </w:p>
    <w:p>
      <w:r>
        <w:t>Sub industry id: 45203030</w:t>
      </w:r>
    </w:p>
    <w:p>
      <w:r>
        <w:t>Sub industry: Technology Distributors</w:t>
      </w:r>
    </w:p>
    <w:p>
      <w:r>
        <w:t>Description: Distributors of software, technology hardware and equipment, communications equipment, computers &amp; peripherals, semiconductors, and electronic equipment &amp; components.</w:t>
        <w:br/>
        <w:br/>
        <w:t>This Sub-Industry includes companies distributing or wholesaling technology products to other businesses using a proprietary online platform/website.</w:t>
      </w:r>
    </w:p>
    <w:p/>
    <w:p>
      <w:pPr>
        <w:pStyle w:val="Heading2"/>
      </w:pPr>
      <w:r>
        <w:t>Semiconductor Materials &amp; Equipment</w:t>
      </w:r>
    </w:p>
    <w:p>
      <w:r>
        <w:t>Sector id: 45</w:t>
      </w:r>
    </w:p>
    <w:p>
      <w:r>
        <w:t>Sector: Information Technology</w:t>
      </w:r>
    </w:p>
    <w:p>
      <w:r>
        <w:t>Industry group id: 4530</w:t>
      </w:r>
    </w:p>
    <w:p>
      <w:r>
        <w:t>Industry group: Semiconductors &amp; Semiconductor Equipment</w:t>
      </w:r>
    </w:p>
    <w:p>
      <w:r>
        <w:t>Industry id: 453010</w:t>
      </w:r>
    </w:p>
    <w:p>
      <w:r>
        <w:t>Industry: Semiconductors &amp; Semiconductor Equipment</w:t>
      </w:r>
    </w:p>
    <w:p>
      <w:r>
        <w:t>Sub industry id: 45301010</w:t>
      </w:r>
    </w:p>
    <w:p>
      <w:r>
        <w:t>Sub industry: Semiconductor Materials &amp; Equipment</w:t>
      </w:r>
    </w:p>
    <w:p>
      <w:r>
        <w:t>Description: Manufacturers of semiconductor equipment, including manufacturers of the raw material and equipment used in the solar power industry such as raw wafers, gases, liquids and related packaging &amp; material delivery systems.</w:t>
        <w:br/>
        <w:br/>
        <w:t>This Sub-Industry includes companies that provide semiconductor test, assembly, and packaging systems.</w:t>
        <w:br/>
        <w:br/>
        <w:t>This Sub-Industry excludes printed circuit board manufacturers classified in the Electronic Components Sub-Industry.</w:t>
      </w:r>
    </w:p>
    <w:p/>
    <w:p>
      <w:pPr>
        <w:pStyle w:val="Heading2"/>
      </w:pPr>
      <w:r>
        <w:t>Semiconductors</w:t>
      </w:r>
    </w:p>
    <w:p>
      <w:r>
        <w:t>Sector id: 45</w:t>
      </w:r>
    </w:p>
    <w:p>
      <w:r>
        <w:t>Sector: Information Technology</w:t>
      </w:r>
    </w:p>
    <w:p>
      <w:r>
        <w:t>Industry group id: 4530</w:t>
      </w:r>
    </w:p>
    <w:p>
      <w:r>
        <w:t>Industry group: Semiconductors &amp; Semiconductor Equipment</w:t>
      </w:r>
    </w:p>
    <w:p>
      <w:r>
        <w:t>Industry id: 453010</w:t>
      </w:r>
    </w:p>
    <w:p>
      <w:r>
        <w:t>Industry: Semiconductors &amp; Semiconductor Equipment</w:t>
      </w:r>
    </w:p>
    <w:p>
      <w:r>
        <w:t>Sub industry id: 45301020</w:t>
      </w:r>
    </w:p>
    <w:p>
      <w:r>
        <w:t>Sub industry: Semiconductors</w:t>
      </w:r>
    </w:p>
    <w:p>
      <w:r>
        <w:t>Description: Manufacturers of semiconductors and related products, including solar modules, solar cells, integrated circuit devices, diodes and light-emitting diodes (LEDs), microprocessors and chips.</w:t>
        <w:br/>
        <w:br/>
        <w:t>This Sub-Industry also includes providers of semiconductor packaging and test services.</w:t>
      </w:r>
    </w:p>
    <w:p/>
    <w:p>
      <w:pPr>
        <w:pStyle w:val="Heading2"/>
      </w:pPr>
      <w:r>
        <w:t>Alternative Carriers</w:t>
      </w:r>
    </w:p>
    <w:p>
      <w:r>
        <w:t>Sector id: 50</w:t>
      </w:r>
    </w:p>
    <w:p>
      <w:r>
        <w:t>Sector: Communication Services</w:t>
      </w:r>
    </w:p>
    <w:p>
      <w:r>
        <w:t>Industry group id: 5010</w:t>
      </w:r>
    </w:p>
    <w:p>
      <w:r>
        <w:t>Industry group: Telecommunication Services</w:t>
      </w:r>
    </w:p>
    <w:p>
      <w:r>
        <w:t>Industry id: 501010</w:t>
      </w:r>
    </w:p>
    <w:p>
      <w:r>
        <w:t>Industry: Diversified Telecommunication Services</w:t>
      </w:r>
    </w:p>
    <w:p>
      <w:r>
        <w:t>Sub industry id: 50101010</w:t>
      </w:r>
    </w:p>
    <w:p>
      <w:r>
        <w:t>Sub industry: Alternative Carriers</w:t>
      </w:r>
    </w:p>
    <w:p>
      <w:r>
        <w:t>Description: Providers of communications and high-density data transmission services primarily through a high bandwidth/fiber-optic cable network.</w:t>
        <w:br/>
        <w:br/>
        <w:t>This Sub-Industry includes satellite companies that mainly offer services to the telecommunication industry.</w:t>
      </w:r>
    </w:p>
    <w:p/>
    <w:p>
      <w:pPr>
        <w:pStyle w:val="Heading2"/>
      </w:pPr>
      <w:r>
        <w:t>Integrated Telecommunication Services</w:t>
      </w:r>
    </w:p>
    <w:p>
      <w:r>
        <w:t>Sector id: 50</w:t>
      </w:r>
    </w:p>
    <w:p>
      <w:r>
        <w:t>Sector: Communication Services</w:t>
      </w:r>
    </w:p>
    <w:p>
      <w:r>
        <w:t>Industry group id: 5010</w:t>
      </w:r>
    </w:p>
    <w:p>
      <w:r>
        <w:t>Industry group: Telecommunication Services</w:t>
      </w:r>
    </w:p>
    <w:p>
      <w:r>
        <w:t>Industry id: 501010</w:t>
      </w:r>
    </w:p>
    <w:p>
      <w:r>
        <w:t>Industry: Diversified Telecommunication Services</w:t>
      </w:r>
    </w:p>
    <w:p>
      <w:r>
        <w:t>Sub industry id: 50101020</w:t>
      </w:r>
    </w:p>
    <w:p>
      <w:r>
        <w:t>Sub industry: Integrated Telecommunication Services</w:t>
      </w:r>
    </w:p>
    <w:p>
      <w:r>
        <w:t>Description: Operators of primarily fixed-line telecommunications networks and companies providing both wireless and fixed-line telecommunications services, not classified elsewhere.</w:t>
        <w:br/>
        <w:br/>
        <w:t>This Sub-Industry includes internet service providers offering internet access to end users and companies that construct as well as operate telecommunication towers.</w:t>
        <w:br/>
        <w:br/>
        <w:t>This Sub-Industry excludes companies that mainly construct telecom towers and do not operate them, classified in the Construction &amp; Engineering Sub-Industry.</w:t>
      </w:r>
    </w:p>
    <w:p/>
    <w:p>
      <w:pPr>
        <w:pStyle w:val="Heading2"/>
      </w:pPr>
      <w:r>
        <w:t>Wireless Telecommunication Services</w:t>
      </w:r>
    </w:p>
    <w:p>
      <w:r>
        <w:t>Sector id: 50</w:t>
      </w:r>
    </w:p>
    <w:p>
      <w:r>
        <w:t>Sector: Communication Services</w:t>
      </w:r>
    </w:p>
    <w:p>
      <w:r>
        <w:t>Industry group id: 5010</w:t>
      </w:r>
    </w:p>
    <w:p>
      <w:r>
        <w:t>Industry group: Telecommunication Services</w:t>
      </w:r>
    </w:p>
    <w:p>
      <w:r>
        <w:t>Industry id: 501020</w:t>
      </w:r>
    </w:p>
    <w:p>
      <w:r>
        <w:t>Industry: Wireless Telecommunication Services</w:t>
      </w:r>
    </w:p>
    <w:p>
      <w:r>
        <w:t>Sub industry id: 50102010</w:t>
      </w:r>
    </w:p>
    <w:p>
      <w:r>
        <w:t>Sub industry: Wireless Telecommunication Services</w:t>
      </w:r>
    </w:p>
    <w:p>
      <w:r>
        <w:t>Description: Providers of primarily cellular or wireless telecommunication services including in-flight internet providers.</w:t>
      </w:r>
    </w:p>
    <w:p/>
    <w:p>
      <w:pPr>
        <w:pStyle w:val="Heading2"/>
      </w:pPr>
      <w:r>
        <w:t>Advertising</w:t>
      </w:r>
    </w:p>
    <w:p>
      <w:r>
        <w:t>Sector id: 50</w:t>
      </w:r>
    </w:p>
    <w:p>
      <w:r>
        <w:t>Sector: Communication Services</w:t>
      </w:r>
    </w:p>
    <w:p>
      <w:r>
        <w:t>Industry group id: 5020</w:t>
      </w:r>
    </w:p>
    <w:p>
      <w:r>
        <w:t>Industry group: Media &amp; Entertainment</w:t>
      </w:r>
    </w:p>
    <w:p>
      <w:r>
        <w:t>Industry id: 502010</w:t>
      </w:r>
    </w:p>
    <w:p>
      <w:r>
        <w:t>Industry: Media</w:t>
      </w:r>
    </w:p>
    <w:p>
      <w:r>
        <w:t>Sub industry id: 50201010</w:t>
      </w:r>
    </w:p>
    <w:p>
      <w:r>
        <w:t>Sub industry: Advertising</w:t>
      </w:r>
    </w:p>
    <w:p>
      <w:r>
        <w:t>Description: Companies providing advertising, marketing or public relations services.</w:t>
        <w:br/>
        <w:br/>
        <w:t>This Sub-Industry includes companies offering digital advertising services, marketing consulting services, market research and reward program management services.</w:t>
      </w:r>
    </w:p>
    <w:p/>
    <w:p>
      <w:pPr>
        <w:pStyle w:val="Heading2"/>
      </w:pPr>
      <w:r>
        <w:t>Broadcasting</w:t>
      </w:r>
    </w:p>
    <w:p>
      <w:r>
        <w:t>Sector id: 50</w:t>
      </w:r>
    </w:p>
    <w:p>
      <w:r>
        <w:t>Sector: Communication Services</w:t>
      </w:r>
    </w:p>
    <w:p>
      <w:r>
        <w:t>Industry group id: 5020</w:t>
      </w:r>
    </w:p>
    <w:p>
      <w:r>
        <w:t>Industry group: Media &amp; Entertainment</w:t>
      </w:r>
    </w:p>
    <w:p>
      <w:r>
        <w:t>Industry id: 502010</w:t>
      </w:r>
    </w:p>
    <w:p>
      <w:r>
        <w:t>Industry: Media</w:t>
      </w:r>
    </w:p>
    <w:p>
      <w:r>
        <w:t>Sub industry id: 50201020</w:t>
      </w:r>
    </w:p>
    <w:p>
      <w:r>
        <w:t>Sub industry: Broadcasting</w:t>
      </w:r>
    </w:p>
    <w:p>
      <w:r>
        <w:t>Description: Owners and operators of television or radio broadcasting systems, including programming.</w:t>
        <w:br/>
        <w:br/>
        <w:t>This Sub-Industry includes radio and television broadcasting, radio networks, and radio stations.</w:t>
      </w:r>
    </w:p>
    <w:p/>
    <w:p>
      <w:pPr>
        <w:pStyle w:val="Heading2"/>
      </w:pPr>
      <w:r>
        <w:t>Cable &amp; Satellite</w:t>
      </w:r>
    </w:p>
    <w:p>
      <w:r>
        <w:t>Sector id: 50</w:t>
      </w:r>
    </w:p>
    <w:p>
      <w:r>
        <w:t>Sector: Communication Services</w:t>
      </w:r>
    </w:p>
    <w:p>
      <w:r>
        <w:t>Industry group id: 5020</w:t>
      </w:r>
    </w:p>
    <w:p>
      <w:r>
        <w:t>Industry group: Media &amp; Entertainment</w:t>
      </w:r>
    </w:p>
    <w:p>
      <w:r>
        <w:t>Industry id: 502010</w:t>
      </w:r>
    </w:p>
    <w:p>
      <w:r>
        <w:t>Industry: Media</w:t>
      </w:r>
    </w:p>
    <w:p>
      <w:r>
        <w:t>Sub industry id: 50201030</w:t>
      </w:r>
    </w:p>
    <w:p>
      <w:r>
        <w:t>Sub industry: Cable &amp; Satellite</w:t>
      </w:r>
    </w:p>
    <w:p>
      <w:r>
        <w:t>Description: Providers of cable or satellite television services.</w:t>
        <w:br/>
        <w:br/>
        <w:t>This Sub-Industry includes cable networks and program distribution.</w:t>
      </w:r>
    </w:p>
    <w:p/>
    <w:p>
      <w:pPr>
        <w:pStyle w:val="Heading2"/>
      </w:pPr>
      <w:r>
        <w:t>Publishing</w:t>
      </w:r>
    </w:p>
    <w:p>
      <w:r>
        <w:t>Sector id: 50</w:t>
      </w:r>
    </w:p>
    <w:p>
      <w:r>
        <w:t>Sector: Communication Services</w:t>
      </w:r>
    </w:p>
    <w:p>
      <w:r>
        <w:t>Industry group id: 5020</w:t>
      </w:r>
    </w:p>
    <w:p>
      <w:r>
        <w:t>Industry group: Media &amp; Entertainment</w:t>
      </w:r>
    </w:p>
    <w:p>
      <w:r>
        <w:t>Industry id: 502010</w:t>
      </w:r>
    </w:p>
    <w:p>
      <w:r>
        <w:t>Industry: Media</w:t>
      </w:r>
    </w:p>
    <w:p>
      <w:r>
        <w:t>Sub industry id: 50201040</w:t>
      </w:r>
    </w:p>
    <w:p>
      <w:r>
        <w:t>Sub industry: Publishing</w:t>
      </w:r>
    </w:p>
    <w:p>
      <w:r>
        <w:t>Description: Publishers of newspapers, magazines and books in print or electronic formats.</w:t>
        <w:br/>
        <w:br/>
        <w:t>This Sub-Industry includes publishers of financial journals, magazines, and websites, which do not provide financial data, pricing or ratings information to financial service companies.</w:t>
      </w:r>
    </w:p>
    <w:p/>
    <w:p>
      <w:pPr>
        <w:pStyle w:val="Heading2"/>
      </w:pPr>
      <w:r>
        <w:t>Movies &amp; Entertainment</w:t>
      </w:r>
    </w:p>
    <w:p>
      <w:r>
        <w:t>Sector id: 50</w:t>
      </w:r>
    </w:p>
    <w:p>
      <w:r>
        <w:t>Sector: Communication Services</w:t>
      </w:r>
    </w:p>
    <w:p>
      <w:r>
        <w:t>Industry group id: 5020</w:t>
      </w:r>
    </w:p>
    <w:p>
      <w:r>
        <w:t>Industry group: Media &amp; Entertainment</w:t>
      </w:r>
    </w:p>
    <w:p>
      <w:r>
        <w:t>Industry id: 502020</w:t>
      </w:r>
    </w:p>
    <w:p>
      <w:r>
        <w:t>Industry: Entertainment</w:t>
      </w:r>
    </w:p>
    <w:p>
      <w:r>
        <w:t>Sub industry id: 50202010</w:t>
      </w:r>
    </w:p>
    <w:p>
      <w:r>
        <w:t>Sub industry: Movies &amp; Entertainment</w:t>
      </w:r>
    </w:p>
    <w:p>
      <w:r>
        <w:t>Description: Companies that engage in producing and selling entertainment products and services, including companies engaged in the production, distribution and screening of movies and television shows, producers and distributors of music, entertainment theaters and sports teams.</w:t>
        <w:br/>
        <w:br/>
        <w:t>This Sub-Industry also includes companies offering and/or producing entertainment and music content streamed online.</w:t>
      </w:r>
    </w:p>
    <w:p/>
    <w:p>
      <w:pPr>
        <w:pStyle w:val="Heading2"/>
      </w:pPr>
      <w:r>
        <w:t>Interactive Home Entertainment</w:t>
      </w:r>
    </w:p>
    <w:p>
      <w:r>
        <w:t>Sector id: 50</w:t>
      </w:r>
    </w:p>
    <w:p>
      <w:r>
        <w:t>Sector: Communication Services</w:t>
      </w:r>
    </w:p>
    <w:p>
      <w:r>
        <w:t>Industry group id: 5020</w:t>
      </w:r>
    </w:p>
    <w:p>
      <w:r>
        <w:t>Industry group: Media &amp; Entertainment</w:t>
      </w:r>
    </w:p>
    <w:p>
      <w:r>
        <w:t>Industry id: 502020</w:t>
      </w:r>
    </w:p>
    <w:p>
      <w:r>
        <w:t>Industry: Entertainment</w:t>
      </w:r>
    </w:p>
    <w:p>
      <w:r>
        <w:t>Sub industry id: 50202020</w:t>
      </w:r>
    </w:p>
    <w:p>
      <w:r>
        <w:t>Sub industry: Interactive Home Entertainment</w:t>
      </w:r>
    </w:p>
    <w:p>
      <w:r>
        <w:t>Description: Producers of interactive gaming products, including mobile gaming applications.</w:t>
        <w:br/>
        <w:br/>
        <w:t>This Sub-Industry includes educational software used primarily in the home, video game developers, and streaming platforms focused on gaming.</w:t>
        <w:br/>
        <w:br/>
        <w:t>This Sub-Industry excludes online gambling companies classified in the Casinos &amp; Gaming Sub-Industry.</w:t>
      </w:r>
    </w:p>
    <w:p/>
    <w:p>
      <w:pPr>
        <w:pStyle w:val="Heading2"/>
      </w:pPr>
      <w:r>
        <w:t>Interactive Media &amp; Services</w:t>
      </w:r>
    </w:p>
    <w:p>
      <w:r>
        <w:t>Sector id: 50</w:t>
      </w:r>
    </w:p>
    <w:p>
      <w:r>
        <w:t>Sector: Communication Services</w:t>
      </w:r>
    </w:p>
    <w:p>
      <w:r>
        <w:t>Industry group id: 5020</w:t>
      </w:r>
    </w:p>
    <w:p>
      <w:r>
        <w:t>Industry group: Media &amp; Entertainment</w:t>
      </w:r>
    </w:p>
    <w:p>
      <w:r>
        <w:t>Industry id: 502030</w:t>
      </w:r>
    </w:p>
    <w:p>
      <w:r>
        <w:t>Industry: Interactive Media &amp; Services</w:t>
      </w:r>
    </w:p>
    <w:p>
      <w:r>
        <w:t>Sub industry id: 50203010</w:t>
      </w:r>
    </w:p>
    <w:p>
      <w:r>
        <w:t>Sub industry: Interactive Media &amp; Services</w:t>
      </w:r>
    </w:p>
    <w:p>
      <w:r>
        <w:t>Description: Companies engaging in content and information creation or distribution through proprietary platforms, where revenues are derived primarily through pay-per-click advertisements.</w:t>
        <w:br/>
        <w:br/>
        <w:t>This Sub-Industry includes search engines, social media &amp; networking platforms, online classifieds, online review companies and Internet TV companies. It also includes online video and content sharing companies.</w:t>
        <w:br/>
        <w:br/>
        <w:t>This Sub-Industry excludes companies that derive a commission upon a consumer’s purchase or subscription to another company’s product or service, classified in respective Sub-Industries, such as online travel related sites selling a service or product directly to end consumers, which are classified in the Hotels Resorts &amp; Cruise Lines Sub-Industry.</w:t>
      </w:r>
    </w:p>
    <w:p/>
    <w:p>
      <w:pPr>
        <w:pStyle w:val="Heading2"/>
      </w:pPr>
      <w:r>
        <w:t>Electric Utilities</w:t>
      </w:r>
    </w:p>
    <w:p>
      <w:r>
        <w:t>Sector id: 55</w:t>
      </w:r>
    </w:p>
    <w:p>
      <w:r>
        <w:t>Sector: Utilities</w:t>
      </w:r>
    </w:p>
    <w:p>
      <w:r>
        <w:t>Industry group id: 5510</w:t>
      </w:r>
    </w:p>
    <w:p>
      <w:r>
        <w:t>Industry group: Utilities</w:t>
      </w:r>
    </w:p>
    <w:p>
      <w:r>
        <w:t>Industry id: 551010</w:t>
      </w:r>
    </w:p>
    <w:p>
      <w:r>
        <w:t>Industry: Electric Utilities</w:t>
      </w:r>
    </w:p>
    <w:p>
      <w:r>
        <w:t>Sub industry id: 55101010</w:t>
      </w:r>
    </w:p>
    <w:p>
      <w:r>
        <w:t>Sub industry: Electric Utilities</w:t>
      </w:r>
    </w:p>
    <w:p>
      <w:r>
        <w:t>Description: Companies that produce or distribute electricity, including both nuclear and non-nuclear facilities.</w:t>
        <w:br/>
        <w:br/>
        <w:t>This Sub-Industry includes companies that are vertically integrated across electricity generation and distribution chain, but whose primary business focus is on the distribution of electricity to the end users. It also includes electricity transmission &amp; distribution companies.</w:t>
      </w:r>
    </w:p>
    <w:p/>
    <w:p>
      <w:pPr>
        <w:pStyle w:val="Heading2"/>
      </w:pPr>
      <w:r>
        <w:t>Gas Utilities</w:t>
      </w:r>
    </w:p>
    <w:p>
      <w:r>
        <w:t>Sector id: 55</w:t>
      </w:r>
    </w:p>
    <w:p>
      <w:r>
        <w:t>Sector: Utilities</w:t>
      </w:r>
    </w:p>
    <w:p>
      <w:r>
        <w:t>Industry group id: 5510</w:t>
      </w:r>
    </w:p>
    <w:p>
      <w:r>
        <w:t>Industry group: Utilities</w:t>
      </w:r>
    </w:p>
    <w:p>
      <w:r>
        <w:t>Industry id: 551020</w:t>
      </w:r>
    </w:p>
    <w:p>
      <w:r>
        <w:t>Industry: Gas Utilities</w:t>
      </w:r>
    </w:p>
    <w:p>
      <w:r>
        <w:t>Sub industry id: 55102010</w:t>
      </w:r>
    </w:p>
    <w:p>
      <w:r>
        <w:t>Sub industry: Gas Utilities</w:t>
      </w:r>
    </w:p>
    <w:p>
      <w:r>
        <w:t>Description: Companies whose main charter is to distribute and transmit natural &amp; manufactured gas, including propane distributors.</w:t>
        <w:br/>
        <w:br/>
        <w:t>This Sub-Industry excludes companies primarily involved in gas exploration or production classified in the Oil &amp; Gas Exploration &amp; Production Sub-Industry. It also excludes companies engaged in the storage and/or transportation of oil, gas, and/or refined products classified in the Oil &amp; Gas Storage &amp; Transportation Sub-Industry.</w:t>
      </w:r>
    </w:p>
    <w:p/>
    <w:p>
      <w:pPr>
        <w:pStyle w:val="Heading2"/>
      </w:pPr>
      <w:r>
        <w:t>Multi-Utilities</w:t>
      </w:r>
    </w:p>
    <w:p>
      <w:r>
        <w:t>Sector id: 55</w:t>
      </w:r>
    </w:p>
    <w:p>
      <w:r>
        <w:t>Sector: Utilities</w:t>
      </w:r>
    </w:p>
    <w:p>
      <w:r>
        <w:t>Industry group id: 5510</w:t>
      </w:r>
    </w:p>
    <w:p>
      <w:r>
        <w:t>Industry group: Utilities</w:t>
      </w:r>
    </w:p>
    <w:p>
      <w:r>
        <w:t>Industry id: 551030</w:t>
      </w:r>
    </w:p>
    <w:p>
      <w:r>
        <w:t>Industry: Multi-Utilities</w:t>
      </w:r>
    </w:p>
    <w:p>
      <w:r>
        <w:t>Sub industry id: 55103010</w:t>
      </w:r>
    </w:p>
    <w:p>
      <w:r>
        <w:t>Sub industry: Multi-Utilities</w:t>
      </w:r>
    </w:p>
    <w:p>
      <w:r>
        <w:t>Description: Utility companies with significantly diversified activities in addition to core electric utility, gas utility and/or water utility operations.</w:t>
      </w:r>
    </w:p>
    <w:p/>
    <w:p>
      <w:pPr>
        <w:pStyle w:val="Heading2"/>
      </w:pPr>
      <w:r>
        <w:t>Water Utilities</w:t>
      </w:r>
    </w:p>
    <w:p>
      <w:r>
        <w:t>Sector id: 55</w:t>
      </w:r>
    </w:p>
    <w:p>
      <w:r>
        <w:t>Sector: Utilities</w:t>
      </w:r>
    </w:p>
    <w:p>
      <w:r>
        <w:t>Industry group id: 5510</w:t>
      </w:r>
    </w:p>
    <w:p>
      <w:r>
        <w:t>Industry group: Utilities</w:t>
      </w:r>
    </w:p>
    <w:p>
      <w:r>
        <w:t>Industry id: 551040</w:t>
      </w:r>
    </w:p>
    <w:p>
      <w:r>
        <w:t>Industry: Water Utilities</w:t>
      </w:r>
    </w:p>
    <w:p>
      <w:r>
        <w:t>Sub industry id: 55104010</w:t>
      </w:r>
    </w:p>
    <w:p>
      <w:r>
        <w:t>Sub industry: Water Utilities</w:t>
      </w:r>
    </w:p>
    <w:p>
      <w:r>
        <w:t xml:space="preserve">Description: Companies that purchase and redistribute water to end consumers. </w:t>
        <w:br/>
        <w:br/>
        <w:t>This Sub-Industry includes large-scale water treatment systems, water supply &amp; irrigation systems, and steam heating.</w:t>
      </w:r>
    </w:p>
    <w:p/>
    <w:p>
      <w:pPr>
        <w:pStyle w:val="Heading2"/>
      </w:pPr>
      <w:r>
        <w:t>Independent Power Producers &amp; Energy Traders</w:t>
      </w:r>
    </w:p>
    <w:p>
      <w:r>
        <w:t>Sector id: 55</w:t>
      </w:r>
    </w:p>
    <w:p>
      <w:r>
        <w:t>Sector: Utilities</w:t>
      </w:r>
    </w:p>
    <w:p>
      <w:r>
        <w:t>Industry group id: 5510</w:t>
      </w:r>
    </w:p>
    <w:p>
      <w:r>
        <w:t>Industry group: Utilities</w:t>
      </w:r>
    </w:p>
    <w:p>
      <w:r>
        <w:t>Industry id: 551050</w:t>
      </w:r>
    </w:p>
    <w:p>
      <w:r>
        <w:t>Industry: Independent Power and Renewable Electricity Producers</w:t>
      </w:r>
    </w:p>
    <w:p>
      <w:r>
        <w:t>Sub industry id: 55105010</w:t>
      </w:r>
    </w:p>
    <w:p>
      <w:r>
        <w:t>Sub industry: Independent Power Producers &amp; Energy Traders</w:t>
      </w:r>
    </w:p>
    <w:p>
      <w:r>
        <w:t>Description: Companies that operate as Independent Power Producers (IPPs), Gas &amp; Power Marketing &amp; Trading Specialists and/or Integrated Energy Merchants.</w:t>
        <w:br/>
        <w:br/>
        <w:t>This Sub-Industry excludes producers of electricity using renewable sources, such as solar power, hydropower, and wind power. It also excludes electricity transmission &amp; distribution companies classified in the Electric Utilities Sub-Industry.</w:t>
      </w:r>
    </w:p>
    <w:p/>
    <w:p>
      <w:pPr>
        <w:pStyle w:val="Heading2"/>
      </w:pPr>
      <w:r>
        <w:t>Renewable Electricity</w:t>
      </w:r>
    </w:p>
    <w:p>
      <w:r>
        <w:t>Sector id: 55</w:t>
      </w:r>
    </w:p>
    <w:p>
      <w:r>
        <w:t>Sector: Utilities</w:t>
      </w:r>
    </w:p>
    <w:p>
      <w:r>
        <w:t>Industry group id: 5510</w:t>
      </w:r>
    </w:p>
    <w:p>
      <w:r>
        <w:t>Industry group: Utilities</w:t>
      </w:r>
    </w:p>
    <w:p>
      <w:r>
        <w:t>Industry id: 551050</w:t>
      </w:r>
    </w:p>
    <w:p>
      <w:r>
        <w:t>Industry: Independent Power and Renewable Electricity Producers</w:t>
      </w:r>
    </w:p>
    <w:p>
      <w:r>
        <w:t>Sub industry id: 55105020</w:t>
      </w:r>
    </w:p>
    <w:p>
      <w:r>
        <w:t>Sub industry: Renewable Electricity</w:t>
      </w:r>
    </w:p>
    <w:p>
      <w:r>
        <w:t>Description: Companies that engage in the generation and distribution of electricity using renewable sources, including, but not limited to, companies that produce electricity using biomass, geothermal energy, solar energy, hydropower, and wind power.</w:t>
        <w:br/>
        <w:br/>
        <w:t xml:space="preserve">This Sub-Industry excludes companies manufacturing capital equipment used to generate electricity using renewable sources, such as manufacturers of solar power systems, installers of photovoltaic cells, and companies involved in the provision of technology, components, and services mainly to this market. </w:t>
      </w:r>
    </w:p>
    <w:p/>
    <w:p>
      <w:pPr>
        <w:pStyle w:val="Heading2"/>
      </w:pPr>
      <w:r>
        <w:t>Diversified REITs</w:t>
      </w:r>
    </w:p>
    <w:p>
      <w:r>
        <w:t>Sector id: 60</w:t>
      </w:r>
    </w:p>
    <w:p>
      <w:r>
        <w:t>Sector: Real Estate</w:t>
      </w:r>
    </w:p>
    <w:p>
      <w:r>
        <w:t>Industry group id: 6010</w:t>
      </w:r>
    </w:p>
    <w:p>
      <w:r>
        <w:t>Industry group: Equity Real Estate Investment Trusts (REITs) (New Name)</w:t>
      </w:r>
    </w:p>
    <w:p>
      <w:r>
        <w:t>Industry id: 601010</w:t>
      </w:r>
    </w:p>
    <w:p>
      <w:r>
        <w:t>Industry: Diversified REITs (New Name)</w:t>
      </w:r>
    </w:p>
    <w:p>
      <w:r>
        <w:t>Sub industry id: 60101010</w:t>
      </w:r>
    </w:p>
    <w:p>
      <w:r>
        <w:t>Sub industry: Diversified REITs</w:t>
      </w:r>
    </w:p>
    <w:p>
      <w:r>
        <w:t>Description: A company or Trust with significantly diversified operations across two or more property types.</w:t>
      </w:r>
    </w:p>
    <w:p/>
    <w:p>
      <w:pPr>
        <w:pStyle w:val="Heading2"/>
      </w:pPr>
      <w:r>
        <w:t>Industrial REITs</w:t>
      </w:r>
    </w:p>
    <w:p>
      <w:r>
        <w:t>Sector id: 60</w:t>
      </w:r>
    </w:p>
    <w:p>
      <w:r>
        <w:t>Sector: Real Estate</w:t>
      </w:r>
    </w:p>
    <w:p>
      <w:r>
        <w:t>Industry group id: 6010</w:t>
      </w:r>
    </w:p>
    <w:p>
      <w:r>
        <w:t>Industry group: Equity Real Estate Investment Trusts (REITs) (New Name)</w:t>
      </w:r>
    </w:p>
    <w:p>
      <w:r>
        <w:t>Industry id: 601025</w:t>
      </w:r>
    </w:p>
    <w:p>
      <w:r>
        <w:t>Industry: Industrial REITs (New)</w:t>
      </w:r>
    </w:p>
    <w:p>
      <w:r>
        <w:t>Sub industry id: 60102510</w:t>
      </w:r>
    </w:p>
    <w:p>
      <w:r>
        <w:t>Sub industry: Industrial REITs</w:t>
      </w:r>
    </w:p>
    <w:p>
      <w:r>
        <w:t>Description: Companies or Trusts engaged in the acquisition, development, ownership, leasing, management and operation of industrial properties, such as industrial warehouses and distribution properties.</w:t>
      </w:r>
    </w:p>
    <w:p/>
    <w:p>
      <w:pPr>
        <w:pStyle w:val="Heading2"/>
      </w:pPr>
      <w:r>
        <w:t>Hotel &amp; Resort REITs</w:t>
      </w:r>
    </w:p>
    <w:p>
      <w:r>
        <w:t>Sector id: 60</w:t>
      </w:r>
    </w:p>
    <w:p>
      <w:r>
        <w:t>Sector: Real Estate</w:t>
      </w:r>
    </w:p>
    <w:p>
      <w:r>
        <w:t>Industry group id: 6010</w:t>
      </w:r>
    </w:p>
    <w:p>
      <w:r>
        <w:t>Industry group: Equity Real Estate Investment Trusts (REITs) (New Name)</w:t>
      </w:r>
    </w:p>
    <w:p>
      <w:r>
        <w:t>Industry id: 601030</w:t>
      </w:r>
    </w:p>
    <w:p>
      <w:r>
        <w:t>Industry: Hotel &amp; Resort REITs (New)</w:t>
      </w:r>
    </w:p>
    <w:p>
      <w:r>
        <w:t>Sub industry id: 60103010</w:t>
      </w:r>
    </w:p>
    <w:p>
      <w:r>
        <w:t>Sub industry: Hotel &amp; Resort REITs</w:t>
      </w:r>
    </w:p>
    <w:p>
      <w:r>
        <w:t xml:space="preserve">Description: Companies or Trusts engaged in the acquisition, development, ownership, leasing, management and operation of hotel and resort properties. </w:t>
      </w:r>
    </w:p>
    <w:p/>
    <w:p>
      <w:pPr>
        <w:pStyle w:val="Heading2"/>
      </w:pPr>
      <w:r>
        <w:t>Office REITs</w:t>
      </w:r>
    </w:p>
    <w:p>
      <w:r>
        <w:t>Sector id: 60</w:t>
      </w:r>
    </w:p>
    <w:p>
      <w:r>
        <w:t>Sector: Real Estate</w:t>
      </w:r>
    </w:p>
    <w:p>
      <w:r>
        <w:t>Industry group id: 6010</w:t>
      </w:r>
    </w:p>
    <w:p>
      <w:r>
        <w:t>Industry group: Equity Real Estate Investment Trusts (REITs) (New Name)</w:t>
      </w:r>
    </w:p>
    <w:p>
      <w:r>
        <w:t>Industry id: 601040</w:t>
      </w:r>
    </w:p>
    <w:p>
      <w:r>
        <w:t>Industry: Office REITs (New)</w:t>
      </w:r>
    </w:p>
    <w:p>
      <w:r>
        <w:t>Sub industry id: 60104010</w:t>
      </w:r>
    </w:p>
    <w:p>
      <w:r>
        <w:t>Sub industry: Office REITs</w:t>
      </w:r>
    </w:p>
    <w:p>
      <w:r>
        <w:t>Description: Companies or Trusts engaged in the acquisition, development, ownership, leasing, management and operation of office properties.</w:t>
      </w:r>
    </w:p>
    <w:p/>
    <w:p>
      <w:pPr>
        <w:pStyle w:val="Heading2"/>
      </w:pPr>
      <w:r>
        <w:t>Health Care REITs</w:t>
      </w:r>
    </w:p>
    <w:p>
      <w:r>
        <w:t>Sector id: 60</w:t>
      </w:r>
    </w:p>
    <w:p>
      <w:r>
        <w:t>Sector: Real Estate</w:t>
      </w:r>
    </w:p>
    <w:p>
      <w:r>
        <w:t>Industry group id: 6010</w:t>
      </w:r>
    </w:p>
    <w:p>
      <w:r>
        <w:t>Industry group: Equity Real Estate Investment Trusts (REITs) (New Name)</w:t>
      </w:r>
    </w:p>
    <w:p>
      <w:r>
        <w:t>Industry id: 601050</w:t>
      </w:r>
    </w:p>
    <w:p>
      <w:r>
        <w:t>Industry: Health Care REITs (New)</w:t>
      </w:r>
    </w:p>
    <w:p>
      <w:r>
        <w:t>Sub industry id: 60105010</w:t>
      </w:r>
    </w:p>
    <w:p>
      <w:r>
        <w:t>Sub industry: Health Care REITs</w:t>
      </w:r>
    </w:p>
    <w:p>
      <w:r>
        <w:t>Description: Companies or Trusts engaged in the acquisition, development, ownership, leasing, management and operation of properties serving the health care industry, including hospitals, nursing homes, and assisted living properties.</w:t>
      </w:r>
    </w:p>
    <w:p/>
    <w:p>
      <w:pPr>
        <w:pStyle w:val="Heading2"/>
      </w:pPr>
      <w:r>
        <w:t>Multi-Family Residential REITs</w:t>
      </w:r>
    </w:p>
    <w:p>
      <w:r>
        <w:t>Sector id: 60</w:t>
      </w:r>
    </w:p>
    <w:p>
      <w:r>
        <w:t>Sector: Real Estate</w:t>
      </w:r>
    </w:p>
    <w:p>
      <w:r>
        <w:t>Industry group id: 6010</w:t>
      </w:r>
    </w:p>
    <w:p>
      <w:r>
        <w:t>Industry group: Equity Real Estate Investment Trusts (REITs) (New Name)</w:t>
      </w:r>
    </w:p>
    <w:p>
      <w:r>
        <w:t>Industry id: 601060</w:t>
      </w:r>
    </w:p>
    <w:p>
      <w:r>
        <w:t>Industry: Residential REITs (New)</w:t>
      </w:r>
    </w:p>
    <w:p>
      <w:r>
        <w:t>Sub industry id: 60106010</w:t>
      </w:r>
    </w:p>
    <w:p>
      <w:r>
        <w:t>Sub industry: Multi-Family Residential REITs</w:t>
      </w:r>
    </w:p>
    <w:p>
      <w:r>
        <w:t>Description: Companies or Trusts engaged in the acquisition, development, ownership, leasing, management and operation of apartments and other multi-family housing, including student housing.</w:t>
      </w:r>
    </w:p>
    <w:p/>
    <w:p>
      <w:pPr>
        <w:pStyle w:val="Heading2"/>
      </w:pPr>
      <w:r>
        <w:t>Single-Family Residential REITs</w:t>
      </w:r>
    </w:p>
    <w:p>
      <w:r>
        <w:t>Sector id: 60</w:t>
      </w:r>
    </w:p>
    <w:p>
      <w:r>
        <w:t>Sector: Real Estate</w:t>
      </w:r>
    </w:p>
    <w:p>
      <w:r>
        <w:t>Industry group id: 6010</w:t>
      </w:r>
    </w:p>
    <w:p>
      <w:r>
        <w:t>Industry group: Equity Real Estate Investment Trusts (REITs) (New Name)</w:t>
      </w:r>
    </w:p>
    <w:p>
      <w:r>
        <w:t>Industry id: 601060</w:t>
      </w:r>
    </w:p>
    <w:p>
      <w:r>
        <w:t>Industry: Residential REITs (New)</w:t>
      </w:r>
    </w:p>
    <w:p>
      <w:r>
        <w:t>Sub industry id: 60106020</w:t>
      </w:r>
    </w:p>
    <w:p>
      <w:r>
        <w:t>Sub industry: Single-Family Residential REITs</w:t>
      </w:r>
    </w:p>
    <w:p>
      <w:r>
        <w:t>Description: Companies or Trusts engaged in the acquisition, development, ownership, leasing, management and operation of single-family residential housing, including manufactured homes.</w:t>
      </w:r>
    </w:p>
    <w:p/>
    <w:p>
      <w:pPr>
        <w:pStyle w:val="Heading2"/>
      </w:pPr>
      <w:r>
        <w:t>Retail REITs</w:t>
      </w:r>
    </w:p>
    <w:p>
      <w:r>
        <w:t>Sector id: 60</w:t>
      </w:r>
    </w:p>
    <w:p>
      <w:r>
        <w:t>Sector: Real Estate</w:t>
      </w:r>
    </w:p>
    <w:p>
      <w:r>
        <w:t>Industry group id: 6010</w:t>
      </w:r>
    </w:p>
    <w:p>
      <w:r>
        <w:t>Industry group: Equity Real Estate Investment Trusts (REITs) (New Name)</w:t>
      </w:r>
    </w:p>
    <w:p>
      <w:r>
        <w:t>Industry id: 601070</w:t>
      </w:r>
    </w:p>
    <w:p>
      <w:r>
        <w:t>Industry: Retail REITs (New)</w:t>
      </w:r>
    </w:p>
    <w:p>
      <w:r>
        <w:t>Sub industry id: 60107010</w:t>
      </w:r>
    </w:p>
    <w:p>
      <w:r>
        <w:t>Sub industry: Retail REITs</w:t>
      </w:r>
    </w:p>
    <w:p>
      <w:r>
        <w:t>Description: Companies or Trusts engaged in the acquisition, development, ownership, leasing, management and operation of shopping malls, outlet malls, neighborhood and community shopping centers.</w:t>
      </w:r>
    </w:p>
    <w:p/>
    <w:p>
      <w:pPr>
        <w:pStyle w:val="Heading2"/>
      </w:pPr>
      <w:r>
        <w:t>Other Specialized REITs</w:t>
      </w:r>
    </w:p>
    <w:p>
      <w:r>
        <w:t>Sector id: 60</w:t>
      </w:r>
    </w:p>
    <w:p>
      <w:r>
        <w:t>Sector: Real Estate</w:t>
      </w:r>
    </w:p>
    <w:p>
      <w:r>
        <w:t>Industry group id: 6010</w:t>
      </w:r>
    </w:p>
    <w:p>
      <w:r>
        <w:t>Industry group: Equity Real Estate Investment Trusts (REITs) (New Name)</w:t>
      </w:r>
    </w:p>
    <w:p>
      <w:r>
        <w:t>Industry id: 601080</w:t>
      </w:r>
    </w:p>
    <w:p>
      <w:r>
        <w:t>Industry: Specialized REITs (New)</w:t>
      </w:r>
    </w:p>
    <w:p>
      <w:r>
        <w:t>Sub industry id: 60108010</w:t>
      </w:r>
    </w:p>
    <w:p>
      <w:r>
        <w:t>Sub industry: Other Specialized REITs</w:t>
      </w:r>
    </w:p>
    <w:p>
      <w:r>
        <w:t>Description: Companies or Trusts engaged in the acquisition, development, ownership, leasing, management and operation of properties not classified elsewhere.</w:t>
        <w:br/>
        <w:br/>
        <w:t>This Sub-Industry includes REITs that manage and own properties such as natural gas and crude oil pipelines, gas stations, fiber optic cables, prisons, automobile parking, and automobile dealerships.</w:t>
      </w:r>
    </w:p>
    <w:p/>
    <w:p>
      <w:pPr>
        <w:pStyle w:val="Heading2"/>
      </w:pPr>
      <w:r>
        <w:t>Self-Storage REITs</w:t>
      </w:r>
    </w:p>
    <w:p>
      <w:r>
        <w:t>Sector id: 60</w:t>
      </w:r>
    </w:p>
    <w:p>
      <w:r>
        <w:t>Sector: Real Estate</w:t>
      </w:r>
    </w:p>
    <w:p>
      <w:r>
        <w:t>Industry group id: 6010</w:t>
      </w:r>
    </w:p>
    <w:p>
      <w:r>
        <w:t>Industry group: Equity Real Estate Investment Trusts (REITs) (New Name)</w:t>
      </w:r>
    </w:p>
    <w:p>
      <w:r>
        <w:t>Industry id: 601080</w:t>
      </w:r>
    </w:p>
    <w:p>
      <w:r>
        <w:t>Industry: Specialized REITs (New)</w:t>
      </w:r>
    </w:p>
    <w:p>
      <w:r>
        <w:t>Sub industry id: 60108020</w:t>
      </w:r>
    </w:p>
    <w:p>
      <w:r>
        <w:t>Sub industry: Self-Storage REITs</w:t>
      </w:r>
    </w:p>
    <w:p>
      <w:r>
        <w:t>Description: Companies or Trusts engaged in the acquisition, development, ownership, leasing, management and operation of self storage properties.</w:t>
      </w:r>
    </w:p>
    <w:p/>
    <w:p>
      <w:pPr>
        <w:pStyle w:val="Heading2"/>
      </w:pPr>
      <w:r>
        <w:t>Telecom Tower REITs</w:t>
      </w:r>
    </w:p>
    <w:p>
      <w:r>
        <w:t>Sector id: 60</w:t>
      </w:r>
    </w:p>
    <w:p>
      <w:r>
        <w:t>Sector: Real Estate</w:t>
      </w:r>
    </w:p>
    <w:p>
      <w:r>
        <w:t>Industry group id: 6010</w:t>
      </w:r>
    </w:p>
    <w:p>
      <w:r>
        <w:t>Industry group: Equity Real Estate Investment Trusts (REITs) (New Name)</w:t>
      </w:r>
    </w:p>
    <w:p>
      <w:r>
        <w:t>Industry id: 601080</w:t>
      </w:r>
    </w:p>
    <w:p>
      <w:r>
        <w:t>Industry: Specialized REITs (New)</w:t>
      </w:r>
    </w:p>
    <w:p>
      <w:r>
        <w:t>Sub industry id: 60108030</w:t>
      </w:r>
    </w:p>
    <w:p>
      <w:r>
        <w:t>Sub industry: Telecom Tower REITs</w:t>
      </w:r>
    </w:p>
    <w:p>
      <w:r>
        <w:t>Description: Companies or Trusts engaged in the acquisition, development, ownership, leasing, management and operation of telecom towers and related structures that support wireless telecommunications.</w:t>
      </w:r>
    </w:p>
    <w:p/>
    <w:p>
      <w:pPr>
        <w:pStyle w:val="Heading2"/>
      </w:pPr>
      <w:r>
        <w:t>Timber REITs</w:t>
      </w:r>
    </w:p>
    <w:p>
      <w:r>
        <w:t>Sector id: 60</w:t>
      </w:r>
    </w:p>
    <w:p>
      <w:r>
        <w:t>Sector: Real Estate</w:t>
      </w:r>
    </w:p>
    <w:p>
      <w:r>
        <w:t>Industry group id: 6010</w:t>
      </w:r>
    </w:p>
    <w:p>
      <w:r>
        <w:t>Industry group: Equity Real Estate Investment Trusts (REITs) (New Name)</w:t>
      </w:r>
    </w:p>
    <w:p>
      <w:r>
        <w:t>Industry id: 601080</w:t>
      </w:r>
    </w:p>
    <w:p>
      <w:r>
        <w:t>Industry: Specialized REITs (New)</w:t>
      </w:r>
    </w:p>
    <w:p>
      <w:r>
        <w:t>Sub industry id: 60108040</w:t>
      </w:r>
    </w:p>
    <w:p>
      <w:r>
        <w:t>Sub industry: Timber REITs</w:t>
      </w:r>
    </w:p>
    <w:p>
      <w:r>
        <w:t>Description: Companies or Trusts engaged in the acquisition, development, ownership, leasing, management and operation of timberland and timber-related properties.</w:t>
      </w:r>
    </w:p>
    <w:p/>
    <w:p>
      <w:pPr>
        <w:pStyle w:val="Heading2"/>
      </w:pPr>
      <w:r>
        <w:t>Data Center REITs</w:t>
      </w:r>
    </w:p>
    <w:p>
      <w:r>
        <w:t>Sector id: 60</w:t>
      </w:r>
    </w:p>
    <w:p>
      <w:r>
        <w:t>Sector: Real Estate</w:t>
      </w:r>
    </w:p>
    <w:p>
      <w:r>
        <w:t>Industry group id: 6010</w:t>
      </w:r>
    </w:p>
    <w:p>
      <w:r>
        <w:t>Industry group: Equity Real Estate Investment Trusts (REITs) (New Name)</w:t>
      </w:r>
    </w:p>
    <w:p>
      <w:r>
        <w:t>Industry id: 601080</w:t>
      </w:r>
    </w:p>
    <w:p>
      <w:r>
        <w:t>Industry: Specialized REITs (New)</w:t>
      </w:r>
    </w:p>
    <w:p>
      <w:r>
        <w:t>Sub industry id: 60108050</w:t>
      </w:r>
    </w:p>
    <w:p>
      <w:r>
        <w:t>Sub industry: Data Center REITs</w:t>
      </w:r>
    </w:p>
    <w:p>
      <w:r>
        <w:t>Description: Companies or Trusts engaged in the acquisition, development, ownership, leasing, management and operation of data center properties.</w:t>
      </w:r>
    </w:p>
    <w:p/>
    <w:p>
      <w:pPr>
        <w:pStyle w:val="Heading2"/>
      </w:pPr>
      <w:r>
        <w:t>Diversified Real Estate Activities</w:t>
      </w:r>
    </w:p>
    <w:p>
      <w:r>
        <w:t>Sector id: 60</w:t>
      </w:r>
    </w:p>
    <w:p>
      <w:r>
        <w:t>Sector: Real Estate</w:t>
      </w:r>
    </w:p>
    <w:p>
      <w:r>
        <w:t>Industry group id: 6020</w:t>
      </w:r>
    </w:p>
    <w:p>
      <w:r>
        <w:t>Industry group: Real Estate Management &amp; Development (New)</w:t>
      </w:r>
    </w:p>
    <w:p>
      <w:r>
        <w:t>Industry id: 602010</w:t>
      </w:r>
    </w:p>
    <w:p>
      <w:r>
        <w:t>Industry: Real Estate Management &amp; Development (New Code)</w:t>
      </w:r>
    </w:p>
    <w:p>
      <w:r>
        <w:t>Sub industry id: 60201010</w:t>
      </w:r>
    </w:p>
    <w:p>
      <w:r>
        <w:t>Sub industry: Diversified Real Estate Activities</w:t>
      </w:r>
    </w:p>
    <w:p>
      <w:r>
        <w:t>Description: Companies engaged in a diverse spectrum of real estate activities including real estate development &amp; sales, real estate management, or real estate services, but with no dominant business line.</w:t>
      </w:r>
    </w:p>
    <w:p/>
    <w:p>
      <w:pPr>
        <w:pStyle w:val="Heading2"/>
      </w:pPr>
      <w:r>
        <w:t>Real Estate Operating Companies</w:t>
      </w:r>
    </w:p>
    <w:p>
      <w:r>
        <w:t>Sector id: 60</w:t>
      </w:r>
    </w:p>
    <w:p>
      <w:r>
        <w:t>Sector: Real Estate</w:t>
      </w:r>
    </w:p>
    <w:p>
      <w:r>
        <w:t>Industry group id: 6020</w:t>
      </w:r>
    </w:p>
    <w:p>
      <w:r>
        <w:t>Industry group: Real Estate Management &amp; Development (New)</w:t>
      </w:r>
    </w:p>
    <w:p>
      <w:r>
        <w:t>Industry id: 602010</w:t>
      </w:r>
    </w:p>
    <w:p>
      <w:r>
        <w:t>Industry: Real Estate Management &amp; Development (New Code)</w:t>
      </w:r>
    </w:p>
    <w:p>
      <w:r>
        <w:t>Sub industry id: 60201020</w:t>
      </w:r>
    </w:p>
    <w:p>
      <w:r>
        <w:t>Sub industry: Real Estate Operating Companies</w:t>
      </w:r>
    </w:p>
    <w:p>
      <w:r>
        <w:t>Description: Companies engaged in operating real estate properties for the purpose of leasing &amp; management, including real estate property managers.</w:t>
      </w:r>
    </w:p>
    <w:p/>
    <w:p>
      <w:pPr>
        <w:pStyle w:val="Heading2"/>
      </w:pPr>
      <w:r>
        <w:t>Real Estate Development</w:t>
      </w:r>
    </w:p>
    <w:p>
      <w:r>
        <w:t>Sector id: 60</w:t>
      </w:r>
    </w:p>
    <w:p>
      <w:r>
        <w:t>Sector: Real Estate</w:t>
      </w:r>
    </w:p>
    <w:p>
      <w:r>
        <w:t>Industry group id: 6020</w:t>
      </w:r>
    </w:p>
    <w:p>
      <w:r>
        <w:t>Industry group: Real Estate Management &amp; Development (New)</w:t>
      </w:r>
    </w:p>
    <w:p>
      <w:r>
        <w:t>Industry id: 602010</w:t>
      </w:r>
    </w:p>
    <w:p>
      <w:r>
        <w:t>Industry: Real Estate Management &amp; Development (New Code)</w:t>
      </w:r>
    </w:p>
    <w:p>
      <w:r>
        <w:t>Sub industry id: 60201030</w:t>
      </w:r>
    </w:p>
    <w:p>
      <w:r>
        <w:t>Sub industry: Real Estate Development</w:t>
      </w:r>
    </w:p>
    <w:p>
      <w:r>
        <w:t>Description: Companies that develop real estate and sell the properties after development, including developers of active senior communities.</w:t>
        <w:br/>
        <w:br/>
        <w:t>This Sub-Industry excludes companies classified in the Homebuilding Sub-Industry.</w:t>
      </w:r>
    </w:p>
    <w:p/>
    <w:p>
      <w:pPr>
        <w:pStyle w:val="Heading2"/>
      </w:pPr>
      <w:r>
        <w:t>Real Estate Services</w:t>
      </w:r>
    </w:p>
    <w:p>
      <w:r>
        <w:t>Sector id: 60</w:t>
      </w:r>
    </w:p>
    <w:p>
      <w:r>
        <w:t>Sector: Real Estate</w:t>
      </w:r>
    </w:p>
    <w:p>
      <w:r>
        <w:t>Industry group id: 6020</w:t>
      </w:r>
    </w:p>
    <w:p>
      <w:r>
        <w:t>Industry group: Real Estate Management &amp; Development (New)</w:t>
      </w:r>
    </w:p>
    <w:p>
      <w:r>
        <w:t>Industry id: 602010</w:t>
      </w:r>
    </w:p>
    <w:p>
      <w:r>
        <w:t>Industry: Real Estate Management &amp; Development (New Code)</w:t>
      </w:r>
    </w:p>
    <w:p>
      <w:r>
        <w:t>Sub industry id: 60201040</w:t>
      </w:r>
    </w:p>
    <w:p>
      <w:r>
        <w:t>Sub industry: Real Estate Services</w:t>
      </w:r>
    </w:p>
    <w:p>
      <w:r>
        <w:t>Description: Real estate service providers such as real estate agents, brokers, real estate appraisers and other real estate related services.</w:t>
        <w:br/>
        <w:br/>
        <w:t>This Sub-Industry includes providers of real estate information, analytics, data and tools.</w:t>
        <w:br/>
        <w:br/>
        <w:t>This Sub-Industry excludes online real estate platforms that offer mainly information and earn revenue from pay-per-click advertising classified in the Interactive Media &amp; Services Sub-Industry.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